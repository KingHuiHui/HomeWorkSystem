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ED52B" w14:textId="77777777" w:rsidR="000B3C0D" w:rsidRPr="000B3C0D" w:rsidRDefault="000B3C0D" w:rsidP="000B3C0D">
      <w:pPr>
        <w:pBdr>
          <w:top w:val="single" w:sz="36" w:space="0" w:color="auto"/>
        </w:pBdr>
        <w:spacing w:before="240" w:after="0"/>
        <w:jc w:val="right"/>
        <w:rPr>
          <w:rFonts w:ascii="Arial" w:hAnsi="Arial" w:cs="Times New Roman"/>
          <w:b/>
          <w:color w:val="000000"/>
          <w:kern w:val="28"/>
          <w:sz w:val="40"/>
          <w:szCs w:val="20"/>
        </w:rPr>
      </w:pPr>
    </w:p>
    <w:p w14:paraId="45A4BFA4" w14:textId="77777777" w:rsidR="000B3C0D" w:rsidRPr="000B3C0D" w:rsidRDefault="000B3C0D" w:rsidP="000B3C0D">
      <w:pPr>
        <w:spacing w:before="240" w:after="720"/>
        <w:jc w:val="right"/>
        <w:rPr>
          <w:rFonts w:ascii="Arial" w:hAnsi="Arial" w:cs="Times New Roman"/>
          <w:b/>
          <w:color w:val="000000"/>
          <w:kern w:val="28"/>
          <w:sz w:val="64"/>
          <w:szCs w:val="20"/>
        </w:rPr>
      </w:pPr>
      <w:r w:rsidRPr="000B3C0D">
        <w:rPr>
          <w:rFonts w:ascii="Arial" w:hAnsi="Arial" w:cs="Times New Roman" w:hint="eastAsia"/>
          <w:b/>
          <w:color w:val="000000"/>
          <w:kern w:val="28"/>
          <w:sz w:val="64"/>
          <w:szCs w:val="20"/>
        </w:rPr>
        <w:t>需求规格说明书</w:t>
      </w:r>
    </w:p>
    <w:p w14:paraId="5C58DB81" w14:textId="77777777" w:rsidR="000B3C0D" w:rsidRPr="000B3C0D" w:rsidRDefault="000B3C0D" w:rsidP="000B3C0D">
      <w:pPr>
        <w:spacing w:after="400"/>
        <w:jc w:val="right"/>
        <w:rPr>
          <w:rFonts w:ascii="Arial" w:hAnsi="Arial" w:cs="Times New Roman"/>
          <w:b/>
          <w:color w:val="000000"/>
          <w:kern w:val="28"/>
          <w:sz w:val="40"/>
          <w:szCs w:val="20"/>
        </w:rPr>
      </w:pPr>
    </w:p>
    <w:p w14:paraId="57E9D767" w14:textId="711DCCC8" w:rsidR="000B3C0D" w:rsidRPr="000B3C0D" w:rsidRDefault="000B3C0D" w:rsidP="000B3C0D">
      <w:pPr>
        <w:spacing w:before="240" w:after="720"/>
        <w:jc w:val="right"/>
        <w:rPr>
          <w:rFonts w:ascii="Arial" w:hAnsi="Arial" w:cs="Times New Roman"/>
          <w:b/>
          <w:color w:val="000000"/>
          <w:kern w:val="28"/>
          <w:sz w:val="64"/>
          <w:szCs w:val="20"/>
        </w:rPr>
      </w:pPr>
      <w:r>
        <w:rPr>
          <w:rFonts w:ascii="Arial" w:hAnsi="Arial" w:cs="Times New Roman"/>
          <w:b/>
          <w:color w:val="000000"/>
          <w:kern w:val="28"/>
          <w:sz w:val="64"/>
          <w:szCs w:val="20"/>
        </w:rPr>
        <w:t>作业管理</w:t>
      </w:r>
      <w:r w:rsidRPr="000B3C0D">
        <w:rPr>
          <w:rFonts w:ascii="Arial" w:hAnsi="Arial" w:cs="Times New Roman"/>
          <w:b/>
          <w:color w:val="000000"/>
          <w:kern w:val="28"/>
          <w:sz w:val="64"/>
          <w:szCs w:val="20"/>
        </w:rPr>
        <w:t>系统</w:t>
      </w:r>
    </w:p>
    <w:p w14:paraId="40F967B4" w14:textId="361BA1AD" w:rsidR="000B3C0D" w:rsidRPr="000B3C0D" w:rsidRDefault="000B3C0D" w:rsidP="000B3C0D">
      <w:pPr>
        <w:spacing w:before="240" w:after="720"/>
        <w:jc w:val="right"/>
        <w:rPr>
          <w:rFonts w:ascii="华文宋体" w:eastAsia="华文宋体" w:hAnsi="华文宋体" w:cs="Times New Roman"/>
          <w:b/>
          <w:color w:val="000000"/>
          <w:kern w:val="28"/>
          <w:sz w:val="28"/>
          <w:szCs w:val="20"/>
        </w:rPr>
      </w:pP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版本</w:t>
      </w:r>
      <w:r w:rsidRPr="000B3C0D">
        <w:rPr>
          <w:rFonts w:ascii="华文宋体" w:eastAsia="华文宋体" w:hAnsi="华文宋体" w:cs="Times New Roman"/>
          <w:b/>
          <w:color w:val="000000"/>
          <w:kern w:val="28"/>
          <w:sz w:val="28"/>
          <w:szCs w:val="20"/>
        </w:rPr>
        <w:t xml:space="preserve"> </w:t>
      </w: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1.</w:t>
      </w:r>
      <w:r w:rsidR="00AC2CA9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0</w:t>
      </w:r>
    </w:p>
    <w:p w14:paraId="3B0C43B3" w14:textId="47F141A1" w:rsidR="000B3C0D" w:rsidRPr="000B3C0D" w:rsidRDefault="000B3C0D" w:rsidP="000B3C0D">
      <w:pPr>
        <w:spacing w:before="240" w:after="0"/>
        <w:jc w:val="right"/>
        <w:rPr>
          <w:rFonts w:ascii="华文宋体" w:eastAsia="华文宋体" w:hAnsi="华文宋体" w:cs="Times New Roman"/>
          <w:b/>
          <w:color w:val="000000"/>
          <w:kern w:val="28"/>
          <w:sz w:val="28"/>
          <w:szCs w:val="20"/>
        </w:rPr>
      </w:pP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编撰人：</w:t>
      </w:r>
      <w:r w:rsidR="00FB5419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陈启忠</w:t>
      </w: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 xml:space="preserve">  </w:t>
      </w:r>
    </w:p>
    <w:p w14:paraId="608E05AA" w14:textId="5590AA4E" w:rsidR="000B3C0D" w:rsidRPr="000B3C0D" w:rsidRDefault="000B3C0D" w:rsidP="000B3C0D">
      <w:pPr>
        <w:spacing w:before="1080" w:after="720"/>
        <w:jc w:val="right"/>
        <w:rPr>
          <w:rFonts w:ascii="Arial" w:hAnsi="Arial" w:cs="Times New Roman"/>
          <w:b/>
          <w:color w:val="000000"/>
          <w:kern w:val="28"/>
          <w:sz w:val="28"/>
          <w:szCs w:val="20"/>
        </w:rPr>
      </w:pP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201</w:t>
      </w:r>
      <w:r>
        <w:rPr>
          <w:rFonts w:ascii="华文宋体" w:eastAsia="华文宋体" w:hAnsi="华文宋体" w:cs="Times New Roman"/>
          <w:b/>
          <w:color w:val="000000"/>
          <w:kern w:val="28"/>
          <w:sz w:val="28"/>
          <w:szCs w:val="20"/>
        </w:rPr>
        <w:t>8</w:t>
      </w: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年</w:t>
      </w:r>
      <w:r>
        <w:rPr>
          <w:rFonts w:ascii="华文宋体" w:eastAsia="华文宋体" w:hAnsi="华文宋体" w:cs="Times New Roman"/>
          <w:b/>
          <w:color w:val="000000"/>
          <w:kern w:val="28"/>
          <w:sz w:val="28"/>
          <w:szCs w:val="20"/>
        </w:rPr>
        <w:t>6</w:t>
      </w: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月</w:t>
      </w:r>
      <w:r w:rsidRPr="000B3C0D">
        <w:rPr>
          <w:rFonts w:ascii="华文宋体" w:eastAsia="华文宋体" w:hAnsi="华文宋体" w:cs="Times New Roman"/>
          <w:b/>
          <w:color w:val="000000"/>
          <w:kern w:val="28"/>
          <w:sz w:val="28"/>
          <w:szCs w:val="20"/>
        </w:rPr>
        <w:t>20</w:t>
      </w: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日</w:t>
      </w:r>
    </w:p>
    <w:p w14:paraId="040F2CED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E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F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0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1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2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3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4" w14:textId="77777777" w:rsidR="0037622C" w:rsidRDefault="0037622C">
      <w:pPr>
        <w:spacing w:after="0"/>
        <w:rPr>
          <w:rFonts w:ascii="Times New Roman" w:hAnsi="Times New Roman" w:cs="Times New Roman"/>
          <w:sz w:val="24"/>
        </w:rPr>
      </w:pPr>
    </w:p>
    <w:p w14:paraId="040F2CF6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7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8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9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40F2CFA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14:paraId="040F2D04" w14:textId="77777777" w:rsidR="0037622C" w:rsidRDefault="0037622C" w:rsidP="000B3C0D">
      <w:pPr>
        <w:spacing w:after="0"/>
        <w:rPr>
          <w:rFonts w:ascii="Times New Roman" w:hAnsi="Times New Roman" w:cs="Times New Roman"/>
          <w:b/>
          <w:sz w:val="28"/>
        </w:rPr>
      </w:pPr>
    </w:p>
    <w:p w14:paraId="040F2D08" w14:textId="77777777" w:rsidR="0037622C" w:rsidRDefault="0037622C">
      <w:pPr>
        <w:spacing w:after="0"/>
        <w:rPr>
          <w:rFonts w:ascii="Times New Roman" w:hAnsi="Times New Roman" w:cs="Times New Roman"/>
        </w:rPr>
        <w:sectPr w:rsidR="0037622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14:paraId="040F2D09" w14:textId="77777777" w:rsidR="0037622C" w:rsidRDefault="003968BA">
      <w:pPr>
        <w:pStyle w:val="11"/>
        <w:spacing w:before="240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lastRenderedPageBreak/>
        <w:t>目录</w:t>
      </w:r>
    </w:p>
    <w:p w14:paraId="34992E17" w14:textId="77777777" w:rsidR="00152F6E" w:rsidRDefault="00067A03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3968BA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517852750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1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．导言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_Toc517852750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1</w:t>
        </w:r>
        <w:r w:rsidR="00152F6E">
          <w:rPr>
            <w:noProof/>
            <w:webHidden/>
          </w:rPr>
          <w:fldChar w:fldCharType="end"/>
        </w:r>
      </w:hyperlink>
    </w:p>
    <w:p w14:paraId="7389F7B4" w14:textId="77777777" w:rsidR="00152F6E" w:rsidRDefault="00A777E7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1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1.1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编写目的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_Toc517852751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1</w:t>
        </w:r>
        <w:r w:rsidR="00152F6E">
          <w:rPr>
            <w:noProof/>
            <w:webHidden/>
          </w:rPr>
          <w:fldChar w:fldCharType="end"/>
        </w:r>
      </w:hyperlink>
    </w:p>
    <w:p w14:paraId="0EF09BF2" w14:textId="77777777" w:rsidR="00152F6E" w:rsidRDefault="00A777E7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2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1.2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项目范围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_Toc517852752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1</w:t>
        </w:r>
        <w:r w:rsidR="00152F6E">
          <w:rPr>
            <w:noProof/>
            <w:webHidden/>
          </w:rPr>
          <w:fldChar w:fldCharType="end"/>
        </w:r>
      </w:hyperlink>
    </w:p>
    <w:p w14:paraId="3F9B4797" w14:textId="77777777" w:rsidR="00152F6E" w:rsidRDefault="00A777E7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3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1.3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引用标准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_Toc517852753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1</w:t>
        </w:r>
        <w:r w:rsidR="00152F6E">
          <w:rPr>
            <w:noProof/>
            <w:webHidden/>
          </w:rPr>
          <w:fldChar w:fldCharType="end"/>
        </w:r>
      </w:hyperlink>
    </w:p>
    <w:p w14:paraId="431639EE" w14:textId="77777777" w:rsidR="00152F6E" w:rsidRDefault="00A777E7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4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1.4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参考资料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_Toc517852754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1</w:t>
        </w:r>
        <w:r w:rsidR="00152F6E">
          <w:rPr>
            <w:noProof/>
            <w:webHidden/>
          </w:rPr>
          <w:fldChar w:fldCharType="end"/>
        </w:r>
      </w:hyperlink>
    </w:p>
    <w:p w14:paraId="46B943A4" w14:textId="77777777" w:rsidR="00152F6E" w:rsidRDefault="00A777E7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5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1.5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版本更新信息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_Toc517852755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1</w:t>
        </w:r>
        <w:r w:rsidR="00152F6E">
          <w:rPr>
            <w:noProof/>
            <w:webHidden/>
          </w:rPr>
          <w:fldChar w:fldCharType="end"/>
        </w:r>
      </w:hyperlink>
    </w:p>
    <w:p w14:paraId="4C64BECC" w14:textId="77777777" w:rsidR="00152F6E" w:rsidRDefault="00A777E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6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2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．项目介绍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_Toc517852756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2</w:t>
        </w:r>
        <w:r w:rsidR="00152F6E">
          <w:rPr>
            <w:noProof/>
            <w:webHidden/>
          </w:rPr>
          <w:fldChar w:fldCharType="end"/>
        </w:r>
      </w:hyperlink>
    </w:p>
    <w:p w14:paraId="4FF8783E" w14:textId="77777777" w:rsidR="00152F6E" w:rsidRDefault="00A777E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7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2.1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项目来源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_Toc517852757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2</w:t>
        </w:r>
        <w:r w:rsidR="00152F6E">
          <w:rPr>
            <w:noProof/>
            <w:webHidden/>
          </w:rPr>
          <w:fldChar w:fldCharType="end"/>
        </w:r>
      </w:hyperlink>
    </w:p>
    <w:p w14:paraId="0A29BE17" w14:textId="77777777" w:rsidR="00152F6E" w:rsidRDefault="00A777E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8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2.2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项目背景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_Toc517852758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2</w:t>
        </w:r>
        <w:r w:rsidR="00152F6E">
          <w:rPr>
            <w:noProof/>
            <w:webHidden/>
          </w:rPr>
          <w:fldChar w:fldCharType="end"/>
        </w:r>
      </w:hyperlink>
    </w:p>
    <w:p w14:paraId="7E6E2A7B" w14:textId="77777777" w:rsidR="00152F6E" w:rsidRDefault="00A777E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9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2.3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项目目标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_Toc517852759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2</w:t>
        </w:r>
        <w:r w:rsidR="00152F6E">
          <w:rPr>
            <w:noProof/>
            <w:webHidden/>
          </w:rPr>
          <w:fldChar w:fldCharType="end"/>
        </w:r>
      </w:hyperlink>
    </w:p>
    <w:p w14:paraId="63609E60" w14:textId="77777777" w:rsidR="00152F6E" w:rsidRDefault="00A777E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0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3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．应用环境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_Toc517852760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2</w:t>
        </w:r>
        <w:r w:rsidR="00152F6E">
          <w:rPr>
            <w:noProof/>
            <w:webHidden/>
          </w:rPr>
          <w:fldChar w:fldCharType="end"/>
        </w:r>
      </w:hyperlink>
    </w:p>
    <w:p w14:paraId="0CA8C615" w14:textId="77777777" w:rsidR="00152F6E" w:rsidRDefault="00A777E7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1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3.1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网络环境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_Toc517852761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3</w:t>
        </w:r>
        <w:r w:rsidR="00152F6E">
          <w:rPr>
            <w:noProof/>
            <w:webHidden/>
          </w:rPr>
          <w:fldChar w:fldCharType="end"/>
        </w:r>
      </w:hyperlink>
    </w:p>
    <w:p w14:paraId="41C3DB1C" w14:textId="77777777" w:rsidR="00152F6E" w:rsidRDefault="00A777E7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2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3.2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硬件环境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_Toc517852762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3</w:t>
        </w:r>
        <w:r w:rsidR="00152F6E">
          <w:rPr>
            <w:noProof/>
            <w:webHidden/>
          </w:rPr>
          <w:fldChar w:fldCharType="end"/>
        </w:r>
      </w:hyperlink>
    </w:p>
    <w:p w14:paraId="11B9A5F4" w14:textId="77777777" w:rsidR="00152F6E" w:rsidRDefault="00A777E7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3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3.3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软件环境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_Toc517852763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3</w:t>
        </w:r>
        <w:r w:rsidR="00152F6E">
          <w:rPr>
            <w:noProof/>
            <w:webHidden/>
          </w:rPr>
          <w:fldChar w:fldCharType="end"/>
        </w:r>
      </w:hyperlink>
    </w:p>
    <w:p w14:paraId="1A2040E2" w14:textId="77777777" w:rsidR="00152F6E" w:rsidRDefault="00A777E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4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4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．功能规格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_Toc517852764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3</w:t>
        </w:r>
        <w:r w:rsidR="00152F6E">
          <w:rPr>
            <w:noProof/>
            <w:webHidden/>
          </w:rPr>
          <w:fldChar w:fldCharType="end"/>
        </w:r>
      </w:hyperlink>
    </w:p>
    <w:p w14:paraId="6265DD44" w14:textId="77777777" w:rsidR="00152F6E" w:rsidRDefault="00A777E7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5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4.1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系统角色（</w:t>
        </w:r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Actor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）分析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_Toc517852765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4</w:t>
        </w:r>
        <w:r w:rsidR="00152F6E">
          <w:rPr>
            <w:noProof/>
            <w:webHidden/>
          </w:rPr>
          <w:fldChar w:fldCharType="end"/>
        </w:r>
      </w:hyperlink>
    </w:p>
    <w:p w14:paraId="78E65842" w14:textId="77777777" w:rsidR="00152F6E" w:rsidRDefault="00A777E7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6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4.1.1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教师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_Toc517852766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4</w:t>
        </w:r>
        <w:r w:rsidR="00152F6E">
          <w:rPr>
            <w:noProof/>
            <w:webHidden/>
          </w:rPr>
          <w:fldChar w:fldCharType="end"/>
        </w:r>
      </w:hyperlink>
    </w:p>
    <w:p w14:paraId="37D4E505" w14:textId="77777777" w:rsidR="00152F6E" w:rsidRDefault="00A777E7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7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4.1.2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学生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_Toc517852767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4</w:t>
        </w:r>
        <w:r w:rsidR="00152F6E">
          <w:rPr>
            <w:noProof/>
            <w:webHidden/>
          </w:rPr>
          <w:fldChar w:fldCharType="end"/>
        </w:r>
      </w:hyperlink>
    </w:p>
    <w:p w14:paraId="7D62D332" w14:textId="77777777" w:rsidR="00152F6E" w:rsidRDefault="00A777E7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8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4.1.3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管理员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_Toc517852768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4</w:t>
        </w:r>
        <w:r w:rsidR="00152F6E">
          <w:rPr>
            <w:noProof/>
            <w:webHidden/>
          </w:rPr>
          <w:fldChar w:fldCharType="end"/>
        </w:r>
      </w:hyperlink>
    </w:p>
    <w:p w14:paraId="534D11F6" w14:textId="77777777" w:rsidR="00152F6E" w:rsidRDefault="00A777E7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9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4.2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系统主用例图（</w:t>
        </w:r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Use Case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）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_Toc517852769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5</w:t>
        </w:r>
        <w:r w:rsidR="00152F6E">
          <w:rPr>
            <w:noProof/>
            <w:webHidden/>
          </w:rPr>
          <w:fldChar w:fldCharType="end"/>
        </w:r>
      </w:hyperlink>
    </w:p>
    <w:p w14:paraId="4EB6DA51" w14:textId="77777777" w:rsidR="00152F6E" w:rsidRDefault="00A777E7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0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4.2.1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用例模型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_Toc517852770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5</w:t>
        </w:r>
        <w:r w:rsidR="00152F6E">
          <w:rPr>
            <w:noProof/>
            <w:webHidden/>
          </w:rPr>
          <w:fldChar w:fldCharType="end"/>
        </w:r>
      </w:hyperlink>
    </w:p>
    <w:p w14:paraId="57E227FF" w14:textId="77777777" w:rsidR="00152F6E" w:rsidRDefault="00A777E7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1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4.3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功能需求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_Toc517852771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6</w:t>
        </w:r>
        <w:r w:rsidR="00152F6E">
          <w:rPr>
            <w:noProof/>
            <w:webHidden/>
          </w:rPr>
          <w:fldChar w:fldCharType="end"/>
        </w:r>
      </w:hyperlink>
    </w:p>
    <w:p w14:paraId="1A2541EC" w14:textId="77777777" w:rsidR="00152F6E" w:rsidRDefault="00A777E7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2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4.3.1</w:t>
        </w:r>
        <w:r w:rsidR="00152F6E" w:rsidRPr="000B2407">
          <w:rPr>
            <w:rStyle w:val="af9"/>
            <w:rFonts w:ascii="黑体" w:eastAsia="黑体" w:hAnsi="黑体" w:cs="Times New Roman"/>
            <w:noProof/>
          </w:rPr>
          <w:t xml:space="preserve"> </w:t>
        </w:r>
        <w:r w:rsidR="00152F6E" w:rsidRPr="000B2407">
          <w:rPr>
            <w:rStyle w:val="af9"/>
            <w:rFonts w:ascii="黑体" w:eastAsia="黑体" w:hAnsi="黑体" w:cs="Times New Roman" w:hint="eastAsia"/>
            <w:noProof/>
          </w:rPr>
          <w:t>系统功能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_Toc517852772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6</w:t>
        </w:r>
        <w:r w:rsidR="00152F6E">
          <w:rPr>
            <w:noProof/>
            <w:webHidden/>
          </w:rPr>
          <w:fldChar w:fldCharType="end"/>
        </w:r>
      </w:hyperlink>
    </w:p>
    <w:p w14:paraId="225EBDDF" w14:textId="77777777" w:rsidR="00152F6E" w:rsidRDefault="00A777E7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3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4.3.2</w:t>
        </w:r>
        <w:r w:rsidR="00152F6E" w:rsidRPr="000B2407">
          <w:rPr>
            <w:rStyle w:val="af9"/>
            <w:rFonts w:ascii="黑体" w:eastAsia="黑体" w:hAnsi="黑体"/>
            <w:noProof/>
          </w:rPr>
          <w:t xml:space="preserve"> </w:t>
        </w:r>
        <w:r w:rsidR="00152F6E" w:rsidRPr="000B2407">
          <w:rPr>
            <w:rStyle w:val="af9"/>
            <w:rFonts w:ascii="黑体" w:eastAsia="黑体" w:hAnsi="黑体" w:hint="eastAsia"/>
            <w:noProof/>
          </w:rPr>
          <w:t>功能详细描述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_Toc517852773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27A6E443" w14:textId="77777777" w:rsidR="00152F6E" w:rsidRDefault="00A777E7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4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4.4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非功能性需求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_Toc517852774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488FA66C" w14:textId="77777777" w:rsidR="00152F6E" w:rsidRDefault="00A777E7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5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4.4.1 </w:t>
        </w:r>
        <w:r w:rsidR="00152F6E" w:rsidRPr="000B2407">
          <w:rPr>
            <w:rStyle w:val="af9"/>
            <w:rFonts w:ascii="黑体" w:eastAsia="黑体" w:hAnsi="黑体" w:hint="eastAsia"/>
            <w:noProof/>
          </w:rPr>
          <w:t>界面需求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_Toc517852775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49F04D08" w14:textId="77777777" w:rsidR="00152F6E" w:rsidRDefault="00A777E7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6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4.4.2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响应时间需求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_Toc517852776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22C816E8" w14:textId="77777777" w:rsidR="00152F6E" w:rsidRDefault="00A777E7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7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4.4.3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可靠性需求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_Toc517852777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71238471" w14:textId="77777777" w:rsidR="00152F6E" w:rsidRDefault="00A777E7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8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4.4.4</w:t>
        </w:r>
        <w:r w:rsidR="00152F6E" w:rsidRPr="000B2407">
          <w:rPr>
            <w:rStyle w:val="af9"/>
            <w:rFonts w:ascii="黑体" w:eastAsia="黑体" w:hAnsi="黑体"/>
            <w:noProof/>
          </w:rPr>
          <w:t xml:space="preserve"> </w:t>
        </w:r>
        <w:r w:rsidR="00152F6E" w:rsidRPr="000B2407">
          <w:rPr>
            <w:rStyle w:val="af9"/>
            <w:rFonts w:ascii="黑体" w:eastAsia="黑体" w:hAnsi="黑体" w:hint="eastAsia"/>
            <w:noProof/>
          </w:rPr>
          <w:t>可扩展性需求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_Toc517852778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7A9CCBCC" w14:textId="77777777" w:rsidR="00152F6E" w:rsidRDefault="00A777E7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9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4.4.5</w:t>
        </w:r>
        <w:r w:rsidR="00152F6E" w:rsidRPr="000B2407">
          <w:rPr>
            <w:rStyle w:val="af9"/>
            <w:rFonts w:ascii="黑体" w:eastAsia="黑体" w:hAnsi="黑体"/>
            <w:noProof/>
          </w:rPr>
          <w:t xml:space="preserve"> </w:t>
        </w:r>
        <w:r w:rsidR="00152F6E" w:rsidRPr="000B2407">
          <w:rPr>
            <w:rStyle w:val="af9"/>
            <w:rFonts w:ascii="黑体" w:eastAsia="黑体" w:hAnsi="黑体" w:hint="eastAsia"/>
            <w:noProof/>
          </w:rPr>
          <w:t>系统安全性需求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_Toc517852779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6C434EE9" w14:textId="77777777" w:rsidR="00152F6E" w:rsidRDefault="00A777E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80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5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．产品提交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_Toc517852780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6D373FF2" w14:textId="77777777" w:rsidR="00152F6E" w:rsidRDefault="00A777E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81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6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．签字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_Toc517852781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9</w:t>
        </w:r>
        <w:r w:rsidR="00152F6E">
          <w:rPr>
            <w:noProof/>
            <w:webHidden/>
          </w:rPr>
          <w:fldChar w:fldCharType="end"/>
        </w:r>
      </w:hyperlink>
    </w:p>
    <w:p w14:paraId="040F2D2D" w14:textId="77777777" w:rsidR="0037622C" w:rsidRDefault="00067A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37622C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40F2D2E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0" w:name="_Toc517852750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lastRenderedPageBreak/>
        <w:t>1</w:t>
      </w:r>
      <w:r w:rsidR="00173E4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导言</w:t>
      </w:r>
      <w:bookmarkEnd w:id="0"/>
    </w:p>
    <w:p w14:paraId="040F2D2F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1" w:name="_Toc435515184"/>
      <w:bookmarkStart w:id="2" w:name="_Toc435871190"/>
      <w:bookmarkStart w:id="3" w:name="_Toc435931855"/>
      <w:bookmarkStart w:id="4" w:name="_Toc439216690"/>
      <w:bookmarkStart w:id="5" w:name="_Toc439478830"/>
      <w:bookmarkStart w:id="6" w:name="_Toc439478941"/>
      <w:bookmarkStart w:id="7" w:name="_Toc439479044"/>
      <w:bookmarkStart w:id="8" w:name="_Toc439479125"/>
      <w:bookmarkStart w:id="9" w:name="_Toc439479245"/>
      <w:bookmarkStart w:id="10" w:name="_Toc439486266"/>
      <w:bookmarkStart w:id="11" w:name="_Toc439486445"/>
      <w:bookmarkStart w:id="12" w:name="_Toc439486469"/>
      <w:bookmarkStart w:id="13" w:name="_Toc439486572"/>
      <w:bookmarkStart w:id="14" w:name="_Toc439486668"/>
      <w:bookmarkStart w:id="15" w:name="_Toc439486685"/>
      <w:bookmarkStart w:id="16" w:name="_Toc440343812"/>
      <w:bookmarkStart w:id="17" w:name="_Toc440343824"/>
      <w:bookmarkStart w:id="18" w:name="_Toc440343883"/>
      <w:bookmarkStart w:id="19" w:name="_Toc440348420"/>
      <w:bookmarkStart w:id="20" w:name="_Toc440348448"/>
      <w:bookmarkStart w:id="21" w:name="_Toc440351844"/>
      <w:bookmarkStart w:id="22" w:name="_Toc440351860"/>
      <w:bookmarkStart w:id="23" w:name="_Toc445715206"/>
      <w:bookmarkStart w:id="24" w:name="_Toc459082583"/>
      <w:bookmarkStart w:id="25" w:name="_Toc517852751"/>
      <w:r>
        <w:rPr>
          <w:rFonts w:ascii="Times New Roman" w:eastAsia="黑体" w:hAnsi="Times New Roman" w:cs="Times New Roman"/>
          <w:color w:val="auto"/>
          <w:sz w:val="30"/>
          <w:szCs w:val="30"/>
        </w:rPr>
        <w:t>1.1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编写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040F2D30" w14:textId="691C794E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 w:rsidR="00AC2CA9">
        <w:rPr>
          <w:rFonts w:ascii="Times New Roman" w:hAnsi="Times New Roman" w:cs="Times New Roman" w:hint="eastAsia"/>
          <w:sz w:val="24"/>
          <w:szCs w:val="24"/>
        </w:rPr>
        <w:t>“作业管理系统”</w:t>
      </w:r>
      <w:r w:rsidR="006510A6">
        <w:rPr>
          <w:rFonts w:ascii="Times New Roman" w:hAnsi="Times New Roman" w:cs="Times New Roman" w:hint="eastAsia"/>
          <w:sz w:val="24"/>
          <w:szCs w:val="24"/>
        </w:rPr>
        <w:t>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 w14:paraId="040F2D31" w14:textId="77777777" w:rsidR="0037622C" w:rsidRDefault="003968BA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040F2D32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14:paraId="040F2D33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14:paraId="040F2D34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14:paraId="040F2D35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14:paraId="040F2D36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6" w:name="_Toc517852752"/>
      <w:r>
        <w:rPr>
          <w:rFonts w:ascii="Times New Roman" w:eastAsia="黑体" w:hAnsi="Times New Roman" w:cs="Times New Roman"/>
          <w:color w:val="auto"/>
          <w:sz w:val="30"/>
          <w:szCs w:val="30"/>
        </w:rPr>
        <w:t>1.2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项目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范围</w:t>
      </w:r>
      <w:bookmarkEnd w:id="26"/>
    </w:p>
    <w:p w14:paraId="040F2D37" w14:textId="6289F6C4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该文档的目的是解决整个项目系统</w:t>
      </w:r>
      <w:r w:rsidR="00781D76"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做什么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的问题，而主要是通过建立</w:t>
      </w:r>
      <w:r w:rsidR="00754680">
        <w:rPr>
          <w:rFonts w:ascii="Times New Roman" w:hAnsi="Times New Roman" w:cs="Times New Roman" w:hint="eastAsia"/>
          <w:sz w:val="24"/>
          <w:szCs w:val="24"/>
        </w:rPr>
        <w:t>UML</w:t>
      </w:r>
      <w:r w:rsidR="00754680">
        <w:rPr>
          <w:rFonts w:ascii="Times New Roman" w:hAnsi="Times New Roman" w:cs="Times New Roman" w:hint="eastAsia"/>
          <w:sz w:val="24"/>
          <w:szCs w:val="24"/>
        </w:rPr>
        <w:t>用例</w:t>
      </w:r>
      <w:r>
        <w:rPr>
          <w:rFonts w:ascii="Times New Roman" w:hAnsi="Times New Roman" w:cs="Times New Roman"/>
          <w:sz w:val="24"/>
          <w:szCs w:val="24"/>
        </w:rPr>
        <w:t>模型的方式来描述</w:t>
      </w:r>
      <w:r w:rsidR="00754680">
        <w:rPr>
          <w:rFonts w:ascii="Times New Roman" w:hAnsi="Times New Roman" w:cs="Times New Roman" w:hint="eastAsia"/>
          <w:sz w:val="24"/>
          <w:szCs w:val="24"/>
        </w:rPr>
        <w:t>整个系统开发的模块功能</w:t>
      </w:r>
      <w:r w:rsidR="006510A6">
        <w:rPr>
          <w:rFonts w:ascii="Times New Roman" w:hAnsi="Times New Roman" w:cs="Times New Roman" w:hint="eastAsia"/>
          <w:sz w:val="24"/>
          <w:szCs w:val="24"/>
        </w:rPr>
        <w:t>，为</w:t>
      </w:r>
      <w:r w:rsidR="00754680">
        <w:rPr>
          <w:rFonts w:ascii="Times New Roman" w:hAnsi="Times New Roman" w:cs="Times New Roman" w:hint="eastAsia"/>
          <w:sz w:val="24"/>
          <w:szCs w:val="24"/>
        </w:rPr>
        <w:t>老师、学生</w:t>
      </w:r>
      <w:r>
        <w:rPr>
          <w:rFonts w:ascii="Times New Roman" w:hAnsi="Times New Roman" w:cs="Times New Roman"/>
          <w:sz w:val="24"/>
          <w:szCs w:val="24"/>
        </w:rPr>
        <w:t>等不同参与方提供一个交流的</w:t>
      </w:r>
      <w:r w:rsidR="00754680">
        <w:rPr>
          <w:rFonts w:ascii="Times New Roman" w:hAnsi="Times New Roman" w:cs="Times New Roman"/>
          <w:sz w:val="24"/>
          <w:szCs w:val="24"/>
        </w:rPr>
        <w:t>作业管理</w:t>
      </w:r>
      <w:r w:rsidR="00781D76">
        <w:rPr>
          <w:rFonts w:ascii="Times New Roman" w:hAnsi="Times New Roman" w:cs="Times New Roman" w:hint="eastAsia"/>
          <w:sz w:val="24"/>
          <w:szCs w:val="24"/>
        </w:rPr>
        <w:t>平台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0F2D38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7" w:name="_Toc517852753"/>
      <w:r>
        <w:rPr>
          <w:rFonts w:ascii="Times New Roman" w:eastAsia="黑体" w:hAnsi="Times New Roman" w:cs="Times New Roman"/>
          <w:color w:val="auto"/>
          <w:sz w:val="30"/>
          <w:szCs w:val="30"/>
        </w:rPr>
        <w:t>1.3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引用标准</w:t>
      </w:r>
      <w:bookmarkEnd w:id="27"/>
    </w:p>
    <w:p w14:paraId="040F2D39" w14:textId="77777777" w:rsidR="0037622C" w:rsidRDefault="003968BA" w:rsidP="006510A6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 w:rsidR="006510A6">
        <w:rPr>
          <w:rFonts w:ascii="Times New Roman" w:hAnsi="Times New Roman" w:cs="Times New Roman" w:hint="eastAsia"/>
          <w:sz w:val="24"/>
          <w:szCs w:val="24"/>
        </w:rPr>
        <w:t>软件工程案例教程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10A6">
        <w:rPr>
          <w:rFonts w:ascii="Times New Roman" w:hAnsi="Times New Roman" w:cs="Times New Roman" w:hint="eastAsia"/>
          <w:sz w:val="24"/>
          <w:szCs w:val="24"/>
        </w:rPr>
        <w:t>第</w:t>
      </w:r>
      <w:r w:rsidR="006510A6">
        <w:rPr>
          <w:rFonts w:ascii="Times New Roman" w:hAnsi="Times New Roman" w:cs="Times New Roman" w:hint="eastAsia"/>
          <w:sz w:val="24"/>
          <w:szCs w:val="24"/>
        </w:rPr>
        <w:t>2</w:t>
      </w:r>
      <w:r w:rsidR="006510A6"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 w:rsidR="006510A6">
        <w:rPr>
          <w:rFonts w:ascii="Times New Roman" w:hAnsi="Times New Roman" w:cs="Times New Roman" w:hint="eastAsia"/>
          <w:sz w:val="24"/>
          <w:szCs w:val="24"/>
        </w:rPr>
        <w:t>韩万江等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6510A6">
        <w:rPr>
          <w:rFonts w:ascii="Times New Roman" w:hAnsi="Times New Roman" w:cs="Times New Roman" w:hint="eastAsia"/>
          <w:sz w:val="24"/>
          <w:szCs w:val="24"/>
        </w:rPr>
        <w:t>机械工业出版社</w:t>
      </w:r>
    </w:p>
    <w:p w14:paraId="040F2D3B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8" w:name="_Toc517852754"/>
      <w:r>
        <w:rPr>
          <w:rFonts w:ascii="Times New Roman" w:eastAsia="黑体" w:hAnsi="Times New Roman" w:cs="Times New Roman"/>
          <w:color w:val="auto"/>
          <w:sz w:val="30"/>
          <w:szCs w:val="30"/>
        </w:rPr>
        <w:t>1.4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参考资料</w:t>
      </w:r>
      <w:bookmarkEnd w:id="28"/>
    </w:p>
    <w:p w14:paraId="040F2D3C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《软件项目管理案例教程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10A6">
        <w:rPr>
          <w:rFonts w:ascii="Times New Roman" w:hAnsi="Times New Roman" w:cs="Times New Roman" w:hint="eastAsia"/>
          <w:sz w:val="24"/>
          <w:szCs w:val="24"/>
        </w:rPr>
        <w:t>第</w:t>
      </w:r>
      <w:r w:rsidR="004A5F86">
        <w:rPr>
          <w:rFonts w:ascii="Times New Roman" w:hAnsi="Times New Roman" w:cs="Times New Roman" w:hint="eastAsia"/>
          <w:sz w:val="24"/>
          <w:szCs w:val="24"/>
        </w:rPr>
        <w:t>3</w:t>
      </w:r>
      <w:r w:rsidR="006510A6"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 w:rsidR="006510A6">
        <w:rPr>
          <w:rFonts w:ascii="Times New Roman" w:hAnsi="Times New Roman" w:cs="Times New Roman" w:hint="eastAsia"/>
          <w:sz w:val="24"/>
          <w:szCs w:val="24"/>
        </w:rPr>
        <w:t>韩万江等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14:paraId="0CE40AF9" w14:textId="77777777" w:rsidR="00E837B5" w:rsidRDefault="00E837B5" w:rsidP="00E837B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E837B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E837B5">
        <w:rPr>
          <w:rFonts w:ascii="Times New Roman" w:hAnsi="Times New Roman" w:cs="Times New Roman"/>
          <w:sz w:val="24"/>
          <w:szCs w:val="24"/>
        </w:rPr>
        <w:t xml:space="preserve"> </w:t>
      </w:r>
      <w:r w:rsidRPr="00E837B5">
        <w:rPr>
          <w:rFonts w:ascii="Times New Roman" w:hAnsi="Times New Roman" w:cs="Times New Roman" w:hint="eastAsia"/>
          <w:sz w:val="24"/>
          <w:szCs w:val="24"/>
        </w:rPr>
        <w:t>Project2010</w:t>
      </w:r>
      <w:r w:rsidRPr="00E837B5">
        <w:rPr>
          <w:rFonts w:ascii="Times New Roman" w:hAnsi="Times New Roman" w:cs="Times New Roman" w:hint="eastAsia"/>
          <w:sz w:val="24"/>
          <w:szCs w:val="24"/>
        </w:rPr>
        <w:t>企业项目管理实践</w:t>
      </w:r>
      <w:r w:rsidRPr="00E837B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E837B5">
        <w:rPr>
          <w:rFonts w:ascii="Times New Roman" w:hAnsi="Times New Roman" w:cs="Times New Roman" w:hint="eastAsia"/>
          <w:sz w:val="24"/>
          <w:szCs w:val="24"/>
        </w:rPr>
        <w:t>张会斌</w:t>
      </w:r>
      <w:r w:rsidRPr="00E837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837B5">
        <w:rPr>
          <w:rFonts w:ascii="Times New Roman" w:hAnsi="Times New Roman" w:cs="Times New Roman" w:hint="eastAsia"/>
          <w:sz w:val="24"/>
          <w:szCs w:val="24"/>
        </w:rPr>
        <w:t>人民邮电出版社。</w:t>
      </w:r>
    </w:p>
    <w:p w14:paraId="1D18FF48" w14:textId="6E24AADE" w:rsidR="009354B1" w:rsidRDefault="009354B1" w:rsidP="009354B1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E837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《作业管理系统前景与范围文档》</w:t>
      </w:r>
    </w:p>
    <w:p w14:paraId="1DF18466" w14:textId="77777777" w:rsidR="009354B1" w:rsidRPr="009354B1" w:rsidRDefault="009354B1" w:rsidP="00E837B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040F2D3E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9" w:name="_Toc517852755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1.5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版本更新信息</w:t>
      </w:r>
      <w:bookmarkEnd w:id="29"/>
    </w:p>
    <w:p w14:paraId="040F2D3F" w14:textId="34E5D7DA" w:rsidR="00C26AC1" w:rsidRDefault="003968BA" w:rsidP="003B2528">
      <w:pPr>
        <w:spacing w:after="0"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</w:t>
      </w:r>
      <w:r w:rsidR="00ED3F04">
        <w:rPr>
          <w:rFonts w:ascii="Times New Roman" w:hAnsi="Times New Roman" w:cs="Times New Roman"/>
          <w:sz w:val="24"/>
          <w:szCs w:val="24"/>
        </w:rPr>
        <w:t>：</w:t>
      </w:r>
    </w:p>
    <w:p w14:paraId="040F2D40" w14:textId="77777777" w:rsidR="00CD5416" w:rsidRDefault="00CD5416" w:rsidP="00F520ED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040F2D41" w14:textId="77777777" w:rsidR="004B591F" w:rsidRPr="003B2528" w:rsidRDefault="00067A03" w:rsidP="00ED3F04">
      <w:pPr>
        <w:spacing w:after="0" w:line="360" w:lineRule="auto"/>
        <w:ind w:firstLineChars="1500" w:firstLine="3150"/>
        <w:rPr>
          <w:rFonts w:ascii="Times New Roman" w:hAnsi="Times New Roman" w:cs="Times New Roman"/>
          <w:sz w:val="21"/>
          <w:szCs w:val="21"/>
        </w:rPr>
      </w:pPr>
      <w:r w:rsidRPr="003B2528">
        <w:rPr>
          <w:rFonts w:ascii="Times New Roman" w:hAnsi="Times New Roman" w:cs="Times New Roman" w:hint="eastAsia"/>
          <w:sz w:val="21"/>
          <w:szCs w:val="21"/>
        </w:rPr>
        <w:t>表</w:t>
      </w:r>
      <w:r w:rsidRPr="003B2528">
        <w:rPr>
          <w:rFonts w:ascii="Times New Roman" w:hAnsi="Times New Roman" w:cs="Times New Roman"/>
          <w:sz w:val="21"/>
          <w:szCs w:val="21"/>
        </w:rPr>
        <w:t xml:space="preserve">1-1 </w:t>
      </w:r>
      <w:r w:rsidRPr="003B2528">
        <w:rPr>
          <w:rFonts w:ascii="Times New Roman" w:hAnsi="Times New Roman" w:cs="Times New Roman" w:hint="eastAsia"/>
          <w:sz w:val="21"/>
          <w:szCs w:val="21"/>
        </w:rPr>
        <w:t>版本更新信息表</w:t>
      </w:r>
    </w:p>
    <w:tbl>
      <w:tblPr>
        <w:tblW w:w="856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5"/>
        <w:gridCol w:w="1184"/>
        <w:gridCol w:w="1461"/>
        <w:gridCol w:w="1254"/>
        <w:gridCol w:w="1738"/>
        <w:gridCol w:w="1738"/>
      </w:tblGrid>
      <w:tr w:rsidR="000B3C0D" w14:paraId="040F2D47" w14:textId="71981ED5" w:rsidTr="000B3C0D">
        <w:trPr>
          <w:trHeight w:val="281"/>
          <w:jc w:val="center"/>
        </w:trPr>
        <w:tc>
          <w:tcPr>
            <w:tcW w:w="1185" w:type="dxa"/>
            <w:tcBorders>
              <w:bottom w:val="single" w:sz="12" w:space="0" w:color="000000"/>
            </w:tcBorders>
            <w:vAlign w:val="center"/>
          </w:tcPr>
          <w:p w14:paraId="040F2D42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tcBorders>
              <w:bottom w:val="single" w:sz="12" w:space="0" w:color="000000"/>
            </w:tcBorders>
            <w:vAlign w:val="center"/>
          </w:tcPr>
          <w:p w14:paraId="040F2D43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  <w:vAlign w:val="center"/>
          </w:tcPr>
          <w:p w14:paraId="040F2D44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254" w:type="dxa"/>
            <w:tcBorders>
              <w:bottom w:val="single" w:sz="12" w:space="0" w:color="000000"/>
            </w:tcBorders>
            <w:vAlign w:val="center"/>
          </w:tcPr>
          <w:p w14:paraId="040F2D45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738" w:type="dxa"/>
            <w:tcBorders>
              <w:bottom w:val="single" w:sz="12" w:space="0" w:color="000000"/>
            </w:tcBorders>
            <w:vAlign w:val="center"/>
          </w:tcPr>
          <w:p w14:paraId="040F2D46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  <w:tc>
          <w:tcPr>
            <w:tcW w:w="1738" w:type="dxa"/>
            <w:tcBorders>
              <w:bottom w:val="single" w:sz="12" w:space="0" w:color="000000"/>
            </w:tcBorders>
          </w:tcPr>
          <w:p w14:paraId="73E3C358" w14:textId="5A8B666D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编辑者</w:t>
            </w:r>
          </w:p>
        </w:tc>
      </w:tr>
      <w:tr w:rsidR="000B3C0D" w14:paraId="040F2D4D" w14:textId="03C9EB74" w:rsidTr="000B3C0D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14:paraId="040F2D48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 w14:paraId="040F2D49" w14:textId="4BA408CD" w:rsidR="000B3C0D" w:rsidRDefault="000B3C0D" w:rsidP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2018.6.25</w:t>
            </w:r>
          </w:p>
        </w:tc>
        <w:tc>
          <w:tcPr>
            <w:tcW w:w="1461" w:type="dxa"/>
            <w:tcBorders>
              <w:top w:val="nil"/>
            </w:tcBorders>
            <w:vAlign w:val="center"/>
          </w:tcPr>
          <w:p w14:paraId="040F2D4A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040F2D4B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738" w:type="dxa"/>
            <w:tcBorders>
              <w:top w:val="nil"/>
            </w:tcBorders>
            <w:vAlign w:val="center"/>
          </w:tcPr>
          <w:p w14:paraId="040F2D4C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  <w:tc>
          <w:tcPr>
            <w:tcW w:w="1738" w:type="dxa"/>
            <w:tcBorders>
              <w:top w:val="nil"/>
            </w:tcBorders>
          </w:tcPr>
          <w:p w14:paraId="745A6494" w14:textId="055987CB" w:rsidR="00F14123" w:rsidRDefault="00F14123" w:rsidP="00F141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陈启忠</w:t>
            </w:r>
          </w:p>
        </w:tc>
      </w:tr>
      <w:tr w:rsidR="000B3C0D" w14:paraId="040F2D53" w14:textId="4AD17EBF" w:rsidTr="000B3C0D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14:paraId="040F2D4E" w14:textId="3547DF5C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</w:tcBorders>
            <w:vAlign w:val="center"/>
          </w:tcPr>
          <w:p w14:paraId="040F2D4F" w14:textId="560FC00F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</w:tcBorders>
            <w:vAlign w:val="center"/>
          </w:tcPr>
          <w:p w14:paraId="040F2D50" w14:textId="12DD7CF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040F2D51" w14:textId="66B6EE36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</w:tcBorders>
            <w:vAlign w:val="center"/>
          </w:tcPr>
          <w:p w14:paraId="040F2D52" w14:textId="56BB3396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</w:tcBorders>
          </w:tcPr>
          <w:p w14:paraId="61F83E53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C0D" w14:paraId="040F2D59" w14:textId="0B7BE74C" w:rsidTr="000B3C0D">
        <w:trPr>
          <w:trHeight w:val="281"/>
          <w:jc w:val="center"/>
        </w:trPr>
        <w:tc>
          <w:tcPr>
            <w:tcW w:w="1185" w:type="dxa"/>
            <w:tcBorders>
              <w:top w:val="nil"/>
              <w:bottom w:val="single" w:sz="4" w:space="0" w:color="auto"/>
            </w:tcBorders>
            <w:vAlign w:val="center"/>
          </w:tcPr>
          <w:p w14:paraId="040F2D54" w14:textId="5719A1EF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  <w:vAlign w:val="center"/>
          </w:tcPr>
          <w:p w14:paraId="040F2D55" w14:textId="5F8D9F00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  <w:bottom w:val="single" w:sz="4" w:space="0" w:color="auto"/>
            </w:tcBorders>
            <w:vAlign w:val="center"/>
          </w:tcPr>
          <w:p w14:paraId="040F2D56" w14:textId="1D79AA79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center"/>
          </w:tcPr>
          <w:p w14:paraId="040F2D57" w14:textId="2B274B1F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  <w:bottom w:val="single" w:sz="4" w:space="0" w:color="auto"/>
            </w:tcBorders>
            <w:vAlign w:val="center"/>
          </w:tcPr>
          <w:p w14:paraId="040F2D58" w14:textId="21509315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  <w:bottom w:val="single" w:sz="4" w:space="0" w:color="auto"/>
            </w:tcBorders>
          </w:tcPr>
          <w:p w14:paraId="2B650CBA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C0D" w14:paraId="040F2D5F" w14:textId="5EA6054C" w:rsidTr="000B3C0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A" w14:textId="3B8BD1B0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B" w14:textId="7B711050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C" w14:textId="45AF9196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D" w14:textId="23D88D40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E" w14:textId="0D662CFD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</w:tcPr>
          <w:p w14:paraId="22262AA0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C0D" w14:paraId="040F2D65" w14:textId="2D3DF2D3" w:rsidTr="000B3C0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0" w14:textId="0A1EDAF6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1" w14:textId="353D4222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2" w14:textId="3674ADD3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3" w14:textId="3120128E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4" w14:textId="7DF813E4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</w:tcPr>
          <w:p w14:paraId="3C99530F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0F2D84" w14:textId="77777777" w:rsidR="0037622C" w:rsidRDefault="00376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F2D85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0" w:name="_Toc517852756"/>
      <w:r>
        <w:rPr>
          <w:rFonts w:ascii="Times New Roman" w:eastAsia="黑体" w:hAnsi="Times New Roman" w:cs="Times New Roman"/>
          <w:color w:val="auto"/>
          <w:sz w:val="44"/>
          <w:szCs w:val="44"/>
        </w:rPr>
        <w:t>2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="006A3A42">
        <w:rPr>
          <w:rFonts w:ascii="Times New Roman" w:eastAsia="黑体" w:hAnsi="Times New Roman" w:cs="Times New Roman" w:hint="eastAsia"/>
          <w:color w:val="auto"/>
          <w:sz w:val="44"/>
          <w:szCs w:val="44"/>
        </w:rPr>
        <w:t>项目介绍</w:t>
      </w:r>
      <w:bookmarkEnd w:id="30"/>
    </w:p>
    <w:p w14:paraId="4467F819" w14:textId="6ABA9F4D" w:rsidR="00ED3F04" w:rsidRPr="0057317B" w:rsidRDefault="00C62088" w:rsidP="00ED3F04">
      <w:pPr>
        <w:pStyle w:val="1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1" w:name="_Toc517852757"/>
      <w:r w:rsidRPr="0057317B">
        <w:rPr>
          <w:rFonts w:ascii="Times New Roman" w:eastAsia="黑体" w:hAnsi="Times New Roman" w:cs="Times New Roman" w:hint="eastAsia"/>
          <w:color w:val="auto"/>
          <w:sz w:val="30"/>
          <w:szCs w:val="30"/>
        </w:rPr>
        <w:t>2.</w:t>
      </w:r>
      <w:r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1</w:t>
      </w:r>
      <w:r w:rsidR="00ED3F04"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项目</w:t>
      </w:r>
      <w:r w:rsidRPr="0057317B">
        <w:rPr>
          <w:rFonts w:ascii="Times New Roman" w:eastAsia="黑体" w:hAnsi="Times New Roman" w:cs="Times New Roman" w:hint="eastAsia"/>
          <w:color w:val="auto"/>
          <w:sz w:val="30"/>
          <w:szCs w:val="30"/>
        </w:rPr>
        <w:t>来源</w:t>
      </w:r>
      <w:bookmarkEnd w:id="31"/>
    </w:p>
    <w:p w14:paraId="2B95999B" w14:textId="7657D3F0" w:rsidR="00775CD0" w:rsidRPr="00ED3F04" w:rsidRDefault="00ED3F04" w:rsidP="00ED3F04">
      <w:r>
        <w:tab/>
      </w:r>
      <w:r w:rsidR="00775CD0">
        <w:t>经过老师们深思熟虑的研讨以及对学生的观察，在</w:t>
      </w:r>
      <w:r w:rsidR="00382CC0">
        <w:t>学年期末将至时刻</w:t>
      </w:r>
      <w:r w:rsidR="00775CD0">
        <w:t>，老师</w:t>
      </w:r>
      <w:r w:rsidR="00382CC0">
        <w:t>发布</w:t>
      </w:r>
      <w:r w:rsidR="00775CD0">
        <w:t>了该《作业管理系统》来</w:t>
      </w:r>
      <w:r w:rsidR="00382CC0">
        <w:t>巩固学生所学。</w:t>
      </w:r>
    </w:p>
    <w:p w14:paraId="3147BED3" w14:textId="147E3FC4" w:rsidR="00C62088" w:rsidRPr="0057317B" w:rsidRDefault="00C62088" w:rsidP="00ED3F04">
      <w:pPr>
        <w:pStyle w:val="1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2" w:name="_Toc517852758"/>
      <w:r w:rsidRPr="0057317B">
        <w:rPr>
          <w:rFonts w:ascii="Times New Roman" w:eastAsia="黑体" w:hAnsi="Times New Roman" w:cs="Times New Roman" w:hint="eastAsia"/>
          <w:color w:val="auto"/>
          <w:sz w:val="30"/>
          <w:szCs w:val="30"/>
        </w:rPr>
        <w:t>2.</w:t>
      </w:r>
      <w:r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2</w:t>
      </w:r>
      <w:r w:rsidR="00ED3F04"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项目</w:t>
      </w:r>
      <w:r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背景</w:t>
      </w:r>
      <w:bookmarkEnd w:id="32"/>
    </w:p>
    <w:p w14:paraId="59CCADFF" w14:textId="18DF5FE1" w:rsidR="00ED3F04" w:rsidRPr="00ED3F04" w:rsidRDefault="00ED3F04" w:rsidP="00ED3F04">
      <w:r>
        <w:tab/>
      </w:r>
      <w:r w:rsidR="00382CC0">
        <w:t>学生在学年里不断学习理论知识，缺乏实践锻炼、缺乏</w:t>
      </w:r>
      <w:r w:rsidR="00382CC0" w:rsidRPr="00ED3F04">
        <w:rPr>
          <w:rFonts w:ascii="Times New Roman" w:hAnsi="Times New Roman" w:cs="Times New Roman" w:hint="eastAsia"/>
          <w:sz w:val="24"/>
          <w:szCs w:val="24"/>
        </w:rPr>
        <w:t>合作意识和团队精神</w:t>
      </w:r>
      <w:r w:rsidR="00382CC0">
        <w:rPr>
          <w:rFonts w:ascii="Times New Roman" w:hAnsi="Times New Roman" w:cs="Times New Roman" w:hint="eastAsia"/>
          <w:sz w:val="24"/>
          <w:szCs w:val="24"/>
        </w:rPr>
        <w:t>，甚至各部分领域知识凌乱，尚未能集中统一运用。</w:t>
      </w:r>
    </w:p>
    <w:p w14:paraId="7AFCE41F" w14:textId="4A61002B" w:rsidR="00C62088" w:rsidRPr="0057317B" w:rsidRDefault="00C62088" w:rsidP="00ED3F04">
      <w:pPr>
        <w:pStyle w:val="1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3" w:name="_Toc517852759"/>
      <w:r w:rsidRPr="0057317B">
        <w:rPr>
          <w:rFonts w:ascii="Times New Roman" w:eastAsia="黑体" w:hAnsi="Times New Roman" w:cs="Times New Roman" w:hint="eastAsia"/>
          <w:color w:val="auto"/>
          <w:sz w:val="30"/>
          <w:szCs w:val="30"/>
        </w:rPr>
        <w:t>2.</w:t>
      </w:r>
      <w:r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3</w:t>
      </w:r>
      <w:r w:rsidR="00ED3F04"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项目</w:t>
      </w:r>
      <w:r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目标</w:t>
      </w:r>
      <w:bookmarkEnd w:id="33"/>
    </w:p>
    <w:p w14:paraId="040F2D88" w14:textId="001C53EF" w:rsidR="0037622C" w:rsidRPr="00ED3F04" w:rsidRDefault="00ED3F04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D3F04">
        <w:rPr>
          <w:rFonts w:ascii="Times New Roman" w:hAnsi="Times New Roman" w:cs="Times New Roman" w:hint="eastAsia"/>
          <w:sz w:val="24"/>
          <w:szCs w:val="24"/>
        </w:rPr>
        <w:t>通过该课程设计，培养学生遵循软件工程的原理、方法、技术、标准和规范，进行软件研发的能力；培养学生的合作意识和团队精神；培养学生技术文档的编写能力。从而加深学生对软件开发模型、软件生命周期、软件项目管理等课程中的知识点理解和掌握。为学生以后从事软件开发工作打下坚实的基础。</w:t>
      </w:r>
    </w:p>
    <w:p w14:paraId="040F2D89" w14:textId="77777777" w:rsidR="0037622C" w:rsidRPr="00ED3F04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4" w:name="_Toc517852760"/>
      <w:r w:rsidRPr="00ED3F04">
        <w:rPr>
          <w:rFonts w:ascii="Times New Roman" w:eastAsia="黑体" w:hAnsi="Times New Roman" w:cs="Times New Roman"/>
          <w:color w:val="auto"/>
          <w:sz w:val="44"/>
          <w:szCs w:val="44"/>
        </w:rPr>
        <w:t>3</w:t>
      </w:r>
      <w:r w:rsidRPr="00ED3F04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Pr="00ED3F04">
        <w:rPr>
          <w:rFonts w:ascii="Times New Roman" w:eastAsia="黑体" w:hAnsi="Times New Roman" w:cs="Times New Roman"/>
          <w:color w:val="auto"/>
          <w:sz w:val="44"/>
          <w:szCs w:val="44"/>
        </w:rPr>
        <w:t>应用环境</w:t>
      </w:r>
      <w:bookmarkEnd w:id="34"/>
    </w:p>
    <w:p w14:paraId="040F2D8A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应用环境可以分为</w:t>
      </w:r>
      <w:r w:rsidR="002E1580">
        <w:rPr>
          <w:rFonts w:ascii="Times New Roman" w:hAnsi="Times New Roman" w:cs="Times New Roman"/>
          <w:sz w:val="24"/>
          <w:szCs w:val="24"/>
        </w:rPr>
        <w:t>网络环境</w:t>
      </w:r>
      <w:r w:rsidR="002E1580">
        <w:rPr>
          <w:rFonts w:ascii="Times New Roman" w:hAnsi="Times New Roman" w:cs="Times New Roman" w:hint="eastAsia"/>
          <w:sz w:val="24"/>
          <w:szCs w:val="24"/>
        </w:rPr>
        <w:t>、</w:t>
      </w:r>
      <w:r w:rsidR="002E1580">
        <w:rPr>
          <w:rFonts w:ascii="Times New Roman" w:hAnsi="Times New Roman" w:cs="Times New Roman"/>
          <w:sz w:val="24"/>
          <w:szCs w:val="24"/>
        </w:rPr>
        <w:t>硬件环境、软件环境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0F2D8B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5" w:name="_Toc58316176"/>
      <w:bookmarkStart w:id="36" w:name="_Toc517852761"/>
      <w:bookmarkStart w:id="37" w:name="_Toc58316174"/>
      <w:r>
        <w:rPr>
          <w:rFonts w:ascii="Times New Roman" w:eastAsia="黑体" w:hAnsi="Times New Roman" w:cs="Times New Roman"/>
          <w:color w:val="auto"/>
          <w:sz w:val="30"/>
          <w:szCs w:val="30"/>
        </w:rPr>
        <w:lastRenderedPageBreak/>
        <w:t>3.1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网络环境</w:t>
      </w:r>
      <w:bookmarkEnd w:id="35"/>
      <w:bookmarkEnd w:id="36"/>
    </w:p>
    <w:p w14:paraId="040F2D8C" w14:textId="2FB29A4D" w:rsidR="0037622C" w:rsidRPr="00240BE6" w:rsidRDefault="00ED3F04">
      <w:pPr>
        <w:spacing w:after="0"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系统网络环境</w:t>
      </w:r>
      <w:r w:rsidR="00912A93">
        <w:rPr>
          <w:rFonts w:ascii="Times New Roman" w:hAnsi="Times New Roman" w:cs="Times New Roman" w:hint="eastAsia"/>
          <w:sz w:val="24"/>
          <w:szCs w:val="24"/>
        </w:rPr>
        <w:t>如图</w:t>
      </w:r>
      <w:r w:rsidRPr="003B2528">
        <w:rPr>
          <w:rFonts w:ascii="Times New Roman" w:hAnsi="Times New Roman" w:cs="Times New Roman"/>
          <w:sz w:val="21"/>
          <w:szCs w:val="24"/>
        </w:rPr>
        <w:t>3-1</w:t>
      </w:r>
      <w:r>
        <w:rPr>
          <w:rFonts w:ascii="Times New Roman" w:hAnsi="Times New Roman" w:cs="Times New Roman"/>
          <w:sz w:val="21"/>
          <w:szCs w:val="24"/>
        </w:rPr>
        <w:t>所示：</w:t>
      </w:r>
    </w:p>
    <w:p w14:paraId="040F2D8D" w14:textId="77777777" w:rsidR="0037622C" w:rsidRPr="00240BE6" w:rsidRDefault="00E5205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3B252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040F2DFA" wp14:editId="040F2DFB">
            <wp:extent cx="4147718" cy="2347919"/>
            <wp:effectExtent l="0" t="0" r="0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10" cy="235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F2D8E" w14:textId="71D646D3" w:rsidR="0037622C" w:rsidRPr="003B2528" w:rsidRDefault="00067A03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4"/>
        </w:rPr>
      </w:pPr>
      <w:r w:rsidRPr="003B2528">
        <w:rPr>
          <w:rFonts w:ascii="Times New Roman" w:hAnsi="Times New Roman" w:cs="Times New Roman" w:hint="eastAsia"/>
          <w:sz w:val="21"/>
          <w:szCs w:val="24"/>
        </w:rPr>
        <w:t>图</w:t>
      </w:r>
      <w:r w:rsidRPr="003B2528">
        <w:rPr>
          <w:rFonts w:ascii="Times New Roman" w:hAnsi="Times New Roman" w:cs="Times New Roman"/>
          <w:sz w:val="21"/>
          <w:szCs w:val="24"/>
        </w:rPr>
        <w:t xml:space="preserve">3-1 </w:t>
      </w:r>
      <w:r w:rsidR="002E1580">
        <w:rPr>
          <w:rFonts w:ascii="Times New Roman" w:hAnsi="Times New Roman" w:cs="Times New Roman" w:hint="eastAsia"/>
          <w:sz w:val="21"/>
          <w:szCs w:val="24"/>
        </w:rPr>
        <w:t xml:space="preserve"> </w:t>
      </w:r>
      <w:r w:rsidR="002E1580">
        <w:rPr>
          <w:rFonts w:ascii="Times New Roman" w:hAnsi="Times New Roman" w:cs="Times New Roman" w:hint="eastAsia"/>
          <w:sz w:val="21"/>
          <w:szCs w:val="24"/>
        </w:rPr>
        <w:t>系统</w:t>
      </w:r>
      <w:r w:rsidR="002E1580">
        <w:rPr>
          <w:rFonts w:ascii="Times New Roman" w:hAnsi="Times New Roman" w:cs="Times New Roman"/>
          <w:sz w:val="24"/>
          <w:szCs w:val="24"/>
        </w:rPr>
        <w:t>网络</w:t>
      </w:r>
      <w:r w:rsidRPr="003B2528">
        <w:rPr>
          <w:rFonts w:ascii="Times New Roman" w:hAnsi="Times New Roman" w:cs="Times New Roman" w:hint="eastAsia"/>
          <w:sz w:val="21"/>
          <w:szCs w:val="24"/>
        </w:rPr>
        <w:t>图</w:t>
      </w:r>
      <w:r w:rsidR="002E1580">
        <w:rPr>
          <w:rFonts w:ascii="Times New Roman" w:hAnsi="Times New Roman" w:cs="Times New Roman" w:hint="eastAsia"/>
          <w:sz w:val="21"/>
          <w:szCs w:val="24"/>
        </w:rPr>
        <w:t xml:space="preserve"> </w:t>
      </w:r>
    </w:p>
    <w:p w14:paraId="040F2D8F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8" w:name="_Toc517852762"/>
      <w:r>
        <w:rPr>
          <w:rFonts w:ascii="Times New Roman" w:eastAsia="黑体" w:hAnsi="Times New Roman" w:cs="Times New Roman"/>
          <w:color w:val="auto"/>
          <w:sz w:val="30"/>
          <w:szCs w:val="30"/>
        </w:rPr>
        <w:t>3.2</w:t>
      </w:r>
      <w:r w:rsidR="001B01C2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912A93">
        <w:rPr>
          <w:rFonts w:ascii="Times New Roman" w:eastAsia="黑体" w:hAnsi="Times New Roman" w:cs="Times New Roman" w:hint="eastAsia"/>
          <w:color w:val="auto"/>
          <w:sz w:val="30"/>
          <w:szCs w:val="30"/>
        </w:rPr>
        <w:t>硬件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环境</w:t>
      </w:r>
      <w:bookmarkEnd w:id="37"/>
      <w:bookmarkEnd w:id="38"/>
    </w:p>
    <w:p w14:paraId="040F2D90" w14:textId="4C3EBD50" w:rsidR="00912A93" w:rsidRPr="00912A93" w:rsidRDefault="003E1DEB" w:rsidP="001B01C2">
      <w:pPr>
        <w:ind w:firstLine="420"/>
      </w:pPr>
      <w:r>
        <w:rPr>
          <w:rFonts w:hint="eastAsia"/>
        </w:rPr>
        <w:t>硬件环境：</w:t>
      </w:r>
      <w:r w:rsidR="009354B1">
        <w:rPr>
          <w:rFonts w:hint="eastAsia"/>
        </w:rPr>
        <w:t>暂无限制</w:t>
      </w:r>
    </w:p>
    <w:p w14:paraId="040F2D91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9" w:name="_Toc58316175"/>
      <w:bookmarkStart w:id="40" w:name="_Toc517852763"/>
      <w:r>
        <w:rPr>
          <w:rFonts w:ascii="Times New Roman" w:eastAsia="黑体" w:hAnsi="Times New Roman" w:cs="Times New Roman"/>
          <w:color w:val="auto"/>
          <w:sz w:val="30"/>
          <w:szCs w:val="30"/>
        </w:rPr>
        <w:t>3.</w:t>
      </w:r>
      <w:r w:rsidR="00751D45">
        <w:rPr>
          <w:rFonts w:ascii="Times New Roman" w:eastAsia="黑体" w:hAnsi="Times New Roman" w:cs="Times New Roman" w:hint="eastAsia"/>
          <w:color w:val="auto"/>
          <w:sz w:val="30"/>
          <w:szCs w:val="30"/>
        </w:rPr>
        <w:t>3</w:t>
      </w:r>
      <w:r w:rsidR="001B01C2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软件环境</w:t>
      </w:r>
      <w:bookmarkEnd w:id="39"/>
      <w:bookmarkEnd w:id="40"/>
    </w:p>
    <w:p w14:paraId="6E6E2D8F" w14:textId="3E11AF0A" w:rsidR="003E1DEB" w:rsidRDefault="003E1DEB" w:rsidP="003E1DEB">
      <w:r>
        <w:tab/>
      </w:r>
      <w:r>
        <w:rPr>
          <w:rFonts w:hint="eastAsia"/>
        </w:rPr>
        <w:t>En-1</w:t>
      </w:r>
      <w:r>
        <w:rPr>
          <w:rFonts w:hint="eastAsia"/>
        </w:rPr>
        <w:t>：系统将使用当前企业标准的</w:t>
      </w:r>
      <w:r>
        <w:rPr>
          <w:rFonts w:hint="eastAsia"/>
        </w:rPr>
        <w:t>MySql</w:t>
      </w:r>
      <w:r>
        <w:rPr>
          <w:rFonts w:hint="eastAsia"/>
        </w:rPr>
        <w:t>数据库引擎。</w:t>
      </w:r>
    </w:p>
    <w:p w14:paraId="13D6C907" w14:textId="476FE31D" w:rsidR="003E1DEB" w:rsidRDefault="003E1DEB" w:rsidP="003E1DEB">
      <w:pPr>
        <w:ind w:firstLine="420"/>
      </w:pPr>
      <w:r>
        <w:rPr>
          <w:rFonts w:hint="eastAsia"/>
        </w:rPr>
        <w:t>En -2</w:t>
      </w:r>
      <w:r>
        <w:rPr>
          <w:rFonts w:hint="eastAsia"/>
        </w:rPr>
        <w:t>：所有</w:t>
      </w:r>
      <w:r>
        <w:rPr>
          <w:rFonts w:hint="eastAsia"/>
        </w:rPr>
        <w:t>HTML</w:t>
      </w:r>
      <w:r>
        <w:rPr>
          <w:rFonts w:hint="eastAsia"/>
        </w:rPr>
        <w:t>代码将遵循</w:t>
      </w:r>
      <w:r>
        <w:rPr>
          <w:rFonts w:hint="eastAsia"/>
        </w:rPr>
        <w:t>HTML5.0</w:t>
      </w:r>
      <w:r>
        <w:rPr>
          <w:rFonts w:hint="eastAsia"/>
        </w:rPr>
        <w:t>标准。</w:t>
      </w:r>
    </w:p>
    <w:p w14:paraId="31EAD19C" w14:textId="497DECCA" w:rsidR="003E1DEB" w:rsidRDefault="003E1DEB" w:rsidP="003E1DEB">
      <w:pPr>
        <w:ind w:firstLine="420"/>
      </w:pPr>
      <w:r>
        <w:rPr>
          <w:rFonts w:hint="eastAsia"/>
        </w:rPr>
        <w:t>En -3</w:t>
      </w:r>
      <w:r>
        <w:rPr>
          <w:rFonts w:hint="eastAsia"/>
        </w:rPr>
        <w:t>：有所</w:t>
      </w:r>
      <w:r>
        <w:rPr>
          <w:rFonts w:hint="eastAsia"/>
        </w:rPr>
        <w:t>Java</w:t>
      </w:r>
      <w:r>
        <w:rPr>
          <w:rFonts w:hint="eastAsia"/>
        </w:rPr>
        <w:t>代码将遵循</w:t>
      </w:r>
      <w:r>
        <w:rPr>
          <w:rFonts w:hint="eastAsia"/>
        </w:rPr>
        <w:t>Java EE</w:t>
      </w:r>
      <w:r>
        <w:rPr>
          <w:rFonts w:hint="eastAsia"/>
        </w:rPr>
        <w:t>（</w:t>
      </w:r>
      <w:r>
        <w:rPr>
          <w:rFonts w:hint="eastAsia"/>
        </w:rPr>
        <w:t>Java Platform</w:t>
      </w:r>
      <w:r>
        <w:rPr>
          <w:rFonts w:hint="eastAsia"/>
        </w:rPr>
        <w:t>，</w:t>
      </w:r>
      <w:r>
        <w:rPr>
          <w:rFonts w:hint="eastAsia"/>
        </w:rPr>
        <w:t>Enterprise Edition</w:t>
      </w:r>
      <w:r>
        <w:rPr>
          <w:rFonts w:hint="eastAsia"/>
        </w:rPr>
        <w:t>）标准。</w:t>
      </w:r>
    </w:p>
    <w:p w14:paraId="18780CC4" w14:textId="1E267A62" w:rsidR="003E1DEB" w:rsidRDefault="003E1DEB" w:rsidP="003E1DEB">
      <w:pPr>
        <w:ind w:firstLine="420"/>
      </w:pPr>
      <w:r>
        <w:rPr>
          <w:rFonts w:hint="eastAsia"/>
        </w:rPr>
        <w:t>En -4</w:t>
      </w:r>
      <w:r>
        <w:rPr>
          <w:rFonts w:hint="eastAsia"/>
        </w:rPr>
        <w:t>：所有</w:t>
      </w:r>
      <w:r>
        <w:rPr>
          <w:rFonts w:hint="eastAsia"/>
        </w:rPr>
        <w:t>JavaScript</w:t>
      </w:r>
      <w:r>
        <w:rPr>
          <w:rFonts w:hint="eastAsia"/>
        </w:rPr>
        <w:t>代码将使用</w:t>
      </w:r>
      <w:r>
        <w:rPr>
          <w:rFonts w:hint="eastAsia"/>
        </w:rPr>
        <w:t>jquery-3.3.1.js</w:t>
      </w:r>
      <w:r>
        <w:rPr>
          <w:rFonts w:hint="eastAsia"/>
        </w:rPr>
        <w:t>及其以上版本。</w:t>
      </w:r>
    </w:p>
    <w:p w14:paraId="508E6C6E" w14:textId="4A477436" w:rsidR="003E1DEB" w:rsidRDefault="003E1DEB" w:rsidP="003E1DEB">
      <w:pPr>
        <w:ind w:firstLine="420"/>
      </w:pPr>
      <w:r>
        <w:rPr>
          <w:rFonts w:hint="eastAsia"/>
        </w:rPr>
        <w:t>En -5</w:t>
      </w:r>
      <w:r>
        <w:rPr>
          <w:rFonts w:hint="eastAsia"/>
        </w:rPr>
        <w:t>：项目统一采用</w:t>
      </w:r>
      <w:r>
        <w:rPr>
          <w:rFonts w:hint="eastAsia"/>
        </w:rPr>
        <w:t>Http</w:t>
      </w:r>
      <w:r>
        <w:rPr>
          <w:rFonts w:hint="eastAsia"/>
        </w:rPr>
        <w:t>协议通讯。</w:t>
      </w:r>
    </w:p>
    <w:p w14:paraId="5EC3E57C" w14:textId="319FEAD1" w:rsidR="003E1DEB" w:rsidRPr="003E1DEB" w:rsidRDefault="003E1DEB" w:rsidP="003E1DEB">
      <w:pPr>
        <w:ind w:firstLine="420"/>
      </w:pPr>
      <w:r>
        <w:rPr>
          <w:rFonts w:hint="eastAsia"/>
        </w:rPr>
        <w:t>En -6</w:t>
      </w:r>
      <w:r>
        <w:rPr>
          <w:rFonts w:hint="eastAsia"/>
        </w:rPr>
        <w:t>：传输的数据的格式统一采用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(JavaScript Object Notation, JS </w:t>
      </w:r>
      <w:r>
        <w:rPr>
          <w:rFonts w:hint="eastAsia"/>
        </w:rPr>
        <w:t>对象简谱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40F2D94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41" w:name="_Toc517852764"/>
      <w:r>
        <w:rPr>
          <w:rFonts w:ascii="Times New Roman" w:eastAsia="黑体" w:hAnsi="Times New Roman" w:cs="Times New Roman"/>
          <w:color w:val="auto"/>
          <w:sz w:val="44"/>
          <w:szCs w:val="44"/>
        </w:rPr>
        <w:t>4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功能规格</w:t>
      </w:r>
      <w:bookmarkEnd w:id="41"/>
    </w:p>
    <w:p w14:paraId="040F2D95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采用面向对象分析作为主要的系统建模方法，使用</w:t>
      </w:r>
      <w:r>
        <w:rPr>
          <w:rFonts w:ascii="Times New Roman" w:hAnsi="Times New Roman" w:cs="Times New Roman"/>
          <w:sz w:val="24"/>
          <w:szCs w:val="24"/>
        </w:rPr>
        <w:t>UML(Unified Modeling Language)</w:t>
      </w:r>
      <w:r>
        <w:rPr>
          <w:rFonts w:ascii="Times New Roman" w:hAnsi="Times New Roman" w:cs="Times New Roman"/>
          <w:sz w:val="24"/>
          <w:szCs w:val="24"/>
        </w:rPr>
        <w:t>作为建模语言。</w:t>
      </w:r>
    </w:p>
    <w:p w14:paraId="040F2D96" w14:textId="5E45A8E5" w:rsidR="001B01C2" w:rsidRDefault="001B01C2" w:rsidP="001B01C2">
      <w:pPr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项目的整体结构如图</w:t>
      </w:r>
      <w:r w:rsidR="009354B1">
        <w:rPr>
          <w:rFonts w:ascii="Times New Roman" w:hAnsi="Times New Roman" w:cs="Times New Roman" w:hint="eastAsia"/>
          <w:sz w:val="24"/>
          <w:szCs w:val="24"/>
        </w:rPr>
        <w:t>4</w:t>
      </w:r>
      <w:r w:rsidRPr="001B01C2">
        <w:rPr>
          <w:rFonts w:ascii="Times New Roman" w:hAnsi="Times New Roman" w:cs="Times New Roman"/>
          <w:sz w:val="24"/>
          <w:szCs w:val="24"/>
        </w:rPr>
        <w:t>-</w:t>
      </w:r>
      <w:r w:rsidR="009354B1"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zh-CN"/>
        </w:rPr>
        <w:t>所示</w:t>
      </w:r>
      <w:r w:rsidR="009354B1">
        <w:rPr>
          <w:rFonts w:ascii="Times New Roman" w:hAnsi="Times New Roman" w:cs="Times New Roman"/>
          <w:sz w:val="24"/>
          <w:szCs w:val="24"/>
          <w:lang w:val="zh-CN"/>
        </w:rPr>
        <w:t>：</w:t>
      </w:r>
    </w:p>
    <w:p w14:paraId="040F2D99" w14:textId="5177D103" w:rsidR="001B01C2" w:rsidRDefault="001B01C2" w:rsidP="00A2357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0F2D9A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2" w:name="_Toc517852765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4.1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系统角色（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Actor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）分析</w:t>
      </w:r>
      <w:bookmarkEnd w:id="42"/>
    </w:p>
    <w:p w14:paraId="040F2D9B" w14:textId="67D55C2B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以下是对每个角色的详细介绍</w:t>
      </w:r>
      <w:r w:rsidR="009354B1">
        <w:rPr>
          <w:rFonts w:ascii="Times New Roman" w:hAnsi="Times New Roman" w:cs="Times New Roman"/>
          <w:sz w:val="24"/>
          <w:szCs w:val="24"/>
        </w:rPr>
        <w:t>：</w:t>
      </w:r>
    </w:p>
    <w:p w14:paraId="7E0FE7B2" w14:textId="43389CF6" w:rsidR="00701459" w:rsidRPr="00701459" w:rsidRDefault="003968BA" w:rsidP="00701459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3" w:name="_Toc517852766"/>
      <w:r>
        <w:rPr>
          <w:rFonts w:ascii="Times New Roman" w:eastAsia="黑体" w:hAnsi="Times New Roman" w:cs="Times New Roman"/>
          <w:color w:val="auto"/>
          <w:sz w:val="28"/>
          <w:szCs w:val="28"/>
        </w:rPr>
        <w:t>4.1.1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C62088">
        <w:rPr>
          <w:rFonts w:ascii="Times New Roman" w:eastAsia="黑体" w:hAnsi="Times New Roman" w:cs="Times New Roman" w:hint="eastAsia"/>
          <w:color w:val="auto"/>
          <w:sz w:val="28"/>
          <w:szCs w:val="28"/>
        </w:rPr>
        <w:t>教师</w:t>
      </w:r>
      <w:bookmarkEnd w:id="43"/>
    </w:p>
    <w:p w14:paraId="61D9D76F" w14:textId="4E288498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1</w:t>
      </w:r>
      <w:r w:rsidRPr="00701459">
        <w:rPr>
          <w:rFonts w:hint="eastAsia"/>
          <w:sz w:val="24"/>
          <w:szCs w:val="24"/>
        </w:rPr>
        <w:t>）能够通过教师账号和密码登录使用该网站，初始密码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123456</w:t>
      </w:r>
      <w:r w:rsidRPr="00701459">
        <w:rPr>
          <w:rFonts w:hint="eastAsia"/>
          <w:sz w:val="24"/>
          <w:szCs w:val="24"/>
        </w:rPr>
        <w:t>。</w:t>
      </w:r>
    </w:p>
    <w:p w14:paraId="7D2AA7F2" w14:textId="77777777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2</w:t>
      </w:r>
      <w:r w:rsidRPr="00701459">
        <w:rPr>
          <w:rFonts w:hint="eastAsia"/>
          <w:sz w:val="24"/>
          <w:szCs w:val="24"/>
        </w:rPr>
        <w:t>）能够注销退出当前账号。</w:t>
      </w:r>
    </w:p>
    <w:p w14:paraId="6879DAF5" w14:textId="548AD2B0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3</w:t>
      </w:r>
      <w:r w:rsidRPr="00701459">
        <w:rPr>
          <w:rFonts w:hint="eastAsia"/>
          <w:sz w:val="24"/>
          <w:szCs w:val="24"/>
        </w:rPr>
        <w:t>）能够在</w:t>
      </w:r>
      <w:r w:rsidR="007306E4" w:rsidRPr="007306E4">
        <w:rPr>
          <w:rFonts w:hint="eastAsia"/>
          <w:sz w:val="24"/>
          <w:szCs w:val="24"/>
        </w:rPr>
        <w:t>在作业页面发布作业。</w:t>
      </w:r>
    </w:p>
    <w:p w14:paraId="25D1E683" w14:textId="0B437E43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4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作业管理页面对已发布的作业进行查、改、删</w:t>
      </w:r>
      <w:r w:rsidRPr="00701459">
        <w:rPr>
          <w:rFonts w:hint="eastAsia"/>
          <w:sz w:val="24"/>
          <w:szCs w:val="24"/>
        </w:rPr>
        <w:t>。</w:t>
      </w:r>
    </w:p>
    <w:p w14:paraId="0084EC96" w14:textId="159786FD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5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对学生已提交的作业进行批改或系统自动批改</w:t>
      </w:r>
      <w:r w:rsidRPr="00701459">
        <w:rPr>
          <w:rFonts w:hint="eastAsia"/>
          <w:sz w:val="24"/>
          <w:szCs w:val="24"/>
        </w:rPr>
        <w:t>。</w:t>
      </w:r>
    </w:p>
    <w:p w14:paraId="0674E46D" w14:textId="3CD553C8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6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在教师页面查看学生成绩情况、分布状态</w:t>
      </w:r>
      <w:r w:rsidRPr="00701459">
        <w:rPr>
          <w:rFonts w:hint="eastAsia"/>
          <w:sz w:val="24"/>
          <w:szCs w:val="24"/>
        </w:rPr>
        <w:t>。</w:t>
      </w:r>
    </w:p>
    <w:p w14:paraId="4D6BEA56" w14:textId="78F4FA8B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7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在作业管理页面查看学生作业提交状态</w:t>
      </w:r>
      <w:r w:rsidRPr="00701459">
        <w:rPr>
          <w:rFonts w:hint="eastAsia"/>
          <w:sz w:val="24"/>
          <w:szCs w:val="24"/>
        </w:rPr>
        <w:t>。</w:t>
      </w:r>
    </w:p>
    <w:p w14:paraId="480068F5" w14:textId="51C1B612" w:rsidR="00701459" w:rsidRPr="00701459" w:rsidRDefault="003968BA" w:rsidP="00701459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4" w:name="_Toc517852767"/>
      <w:r>
        <w:rPr>
          <w:rFonts w:ascii="Times New Roman" w:eastAsia="黑体" w:hAnsi="Times New Roman" w:cs="Times New Roman"/>
          <w:color w:val="auto"/>
          <w:sz w:val="28"/>
          <w:szCs w:val="28"/>
        </w:rPr>
        <w:t>4.1.2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C62088">
        <w:rPr>
          <w:rFonts w:ascii="Times New Roman" w:eastAsia="黑体" w:hAnsi="Times New Roman" w:cs="Times New Roman" w:hint="eastAsia"/>
          <w:color w:val="auto"/>
          <w:sz w:val="28"/>
          <w:szCs w:val="28"/>
        </w:rPr>
        <w:t>学生</w:t>
      </w:r>
      <w:bookmarkEnd w:id="44"/>
    </w:p>
    <w:p w14:paraId="5B57FBBD" w14:textId="65ED04E1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1</w:t>
      </w:r>
      <w:r w:rsidRPr="00701459">
        <w:rPr>
          <w:rFonts w:hint="eastAsia"/>
          <w:sz w:val="24"/>
          <w:szCs w:val="24"/>
        </w:rPr>
        <w:t>）能够通过学号和密码登录使用该网站，初始密码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123456</w:t>
      </w:r>
      <w:r w:rsidRPr="00701459">
        <w:rPr>
          <w:rFonts w:hint="eastAsia"/>
          <w:sz w:val="24"/>
          <w:szCs w:val="24"/>
        </w:rPr>
        <w:t>。</w:t>
      </w:r>
    </w:p>
    <w:p w14:paraId="59617353" w14:textId="77777777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2</w:t>
      </w:r>
      <w:r w:rsidRPr="00701459">
        <w:rPr>
          <w:rFonts w:hint="eastAsia"/>
          <w:sz w:val="24"/>
          <w:szCs w:val="24"/>
        </w:rPr>
        <w:t>）能够注销退出当前账号。</w:t>
      </w:r>
    </w:p>
    <w:p w14:paraId="0A92260D" w14:textId="4D1FF8FA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3</w:t>
      </w:r>
      <w:r w:rsidRPr="00701459">
        <w:rPr>
          <w:rFonts w:hint="eastAsia"/>
          <w:sz w:val="24"/>
          <w:szCs w:val="24"/>
        </w:rPr>
        <w:t>）能够在搜索栏输出关键字</w:t>
      </w:r>
      <w:r>
        <w:rPr>
          <w:rFonts w:ascii="华文仿宋" w:eastAsia="华文仿宋" w:hAnsi="华文仿宋" w:hint="eastAsia"/>
          <w:sz w:val="24"/>
          <w:szCs w:val="24"/>
        </w:rPr>
        <w:t>（作业号、作业名、课程名、教师名）</w:t>
      </w:r>
      <w:r w:rsidRPr="00AC4F01">
        <w:rPr>
          <w:rFonts w:ascii="华文仿宋" w:eastAsia="华文仿宋" w:hAnsi="华文仿宋" w:hint="eastAsia"/>
          <w:sz w:val="24"/>
          <w:szCs w:val="24"/>
        </w:rPr>
        <w:t>搜索</w:t>
      </w:r>
      <w:r>
        <w:rPr>
          <w:rFonts w:ascii="华文仿宋" w:eastAsia="华文仿宋" w:hAnsi="华文仿宋" w:hint="eastAsia"/>
          <w:sz w:val="24"/>
          <w:szCs w:val="24"/>
        </w:rPr>
        <w:t>个人</w:t>
      </w:r>
      <w:r w:rsidRPr="00AC4F01">
        <w:rPr>
          <w:rFonts w:ascii="华文仿宋" w:eastAsia="华文仿宋" w:hAnsi="华文仿宋" w:hint="eastAsia"/>
          <w:sz w:val="24"/>
          <w:szCs w:val="24"/>
        </w:rPr>
        <w:t>相关</w:t>
      </w:r>
      <w:r>
        <w:rPr>
          <w:rFonts w:ascii="华文仿宋" w:eastAsia="华文仿宋" w:hAnsi="华文仿宋" w:hint="eastAsia"/>
          <w:sz w:val="24"/>
          <w:szCs w:val="24"/>
        </w:rPr>
        <w:t>作业</w:t>
      </w:r>
      <w:r w:rsidRPr="00AC4F01">
        <w:rPr>
          <w:rFonts w:ascii="华文仿宋" w:eastAsia="华文仿宋" w:hAnsi="华文仿宋" w:hint="eastAsia"/>
          <w:sz w:val="24"/>
          <w:szCs w:val="24"/>
        </w:rPr>
        <w:t>。</w:t>
      </w:r>
    </w:p>
    <w:p w14:paraId="23CA6D9B" w14:textId="1FFE3235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4</w:t>
      </w:r>
      <w:r w:rsidRPr="00701459">
        <w:rPr>
          <w:rFonts w:hint="eastAsia"/>
          <w:sz w:val="24"/>
          <w:szCs w:val="24"/>
        </w:rPr>
        <w:t>）能够作业管理页面提交已完成的作业文件或者在线做作业。</w:t>
      </w:r>
    </w:p>
    <w:p w14:paraId="27DBA595" w14:textId="76FF9BAE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5</w:t>
      </w:r>
      <w:r w:rsidRPr="00701459">
        <w:rPr>
          <w:rFonts w:hint="eastAsia"/>
          <w:sz w:val="24"/>
          <w:szCs w:val="24"/>
        </w:rPr>
        <w:t>）能够在作业管理页面点击查看已完成的作业成绩。</w:t>
      </w:r>
    </w:p>
    <w:p w14:paraId="3DB7EA59" w14:textId="6A6FE941" w:rsidR="00701459" w:rsidRPr="00701459" w:rsidRDefault="00E401B4" w:rsidP="00701459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5" w:name="_Toc517852768"/>
      <w:r>
        <w:rPr>
          <w:rFonts w:ascii="Times New Roman" w:eastAsia="黑体" w:hAnsi="Times New Roman" w:cs="Times New Roman"/>
          <w:color w:val="auto"/>
          <w:sz w:val="28"/>
          <w:szCs w:val="28"/>
        </w:rPr>
        <w:t>4.1.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3 </w:t>
      </w:r>
      <w:r w:rsidR="00C62088">
        <w:rPr>
          <w:rFonts w:ascii="Times New Roman" w:eastAsia="黑体" w:hAnsi="Times New Roman" w:cs="Times New Roman" w:hint="eastAsia"/>
          <w:color w:val="auto"/>
          <w:sz w:val="28"/>
          <w:szCs w:val="28"/>
        </w:rPr>
        <w:t>管理员</w:t>
      </w:r>
      <w:bookmarkEnd w:id="45"/>
    </w:p>
    <w:p w14:paraId="02EFC02A" w14:textId="440C2F03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1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通过特定账号和密码登录使用该网站</w:t>
      </w:r>
      <w:r w:rsidRPr="00701459">
        <w:rPr>
          <w:rFonts w:hint="eastAsia"/>
          <w:sz w:val="24"/>
          <w:szCs w:val="24"/>
        </w:rPr>
        <w:t>，初始密码与</w:t>
      </w:r>
      <w:r w:rsidR="007306E4">
        <w:rPr>
          <w:rFonts w:hint="eastAsia"/>
          <w:sz w:val="24"/>
          <w:szCs w:val="24"/>
        </w:rPr>
        <w:t>账号</w:t>
      </w:r>
      <w:r w:rsidRPr="00701459">
        <w:rPr>
          <w:rFonts w:hint="eastAsia"/>
          <w:sz w:val="24"/>
          <w:szCs w:val="24"/>
        </w:rPr>
        <w:t>相同。</w:t>
      </w:r>
    </w:p>
    <w:p w14:paraId="42ABB4D8" w14:textId="77777777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2</w:t>
      </w:r>
      <w:r w:rsidRPr="00701459">
        <w:rPr>
          <w:rFonts w:hint="eastAsia"/>
          <w:sz w:val="24"/>
          <w:szCs w:val="24"/>
        </w:rPr>
        <w:t>）能够注销退出当前账号。</w:t>
      </w:r>
    </w:p>
    <w:p w14:paraId="5045950B" w14:textId="0697F6E4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3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对学生和教师用户进行数据的增删查改</w:t>
      </w:r>
      <w:r w:rsidRPr="00701459">
        <w:rPr>
          <w:rFonts w:hint="eastAsia"/>
          <w:sz w:val="24"/>
          <w:szCs w:val="24"/>
        </w:rPr>
        <w:t>。</w:t>
      </w:r>
    </w:p>
    <w:p w14:paraId="187397EC" w14:textId="57015D29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lastRenderedPageBreak/>
        <w:t>（</w:t>
      </w:r>
      <w:r w:rsidRPr="00701459">
        <w:rPr>
          <w:rFonts w:hint="eastAsia"/>
          <w:sz w:val="24"/>
          <w:szCs w:val="24"/>
        </w:rPr>
        <w:t>4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绑定课程与教师的关系，对课程进行增删查改</w:t>
      </w:r>
      <w:r w:rsidRPr="00701459">
        <w:rPr>
          <w:rFonts w:hint="eastAsia"/>
          <w:sz w:val="24"/>
          <w:szCs w:val="24"/>
        </w:rPr>
        <w:t>。</w:t>
      </w:r>
    </w:p>
    <w:p w14:paraId="2597F2CE" w14:textId="29DAB2E9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5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绑定学生与班级的关系，对班级进行增删查改</w:t>
      </w:r>
      <w:r w:rsidRPr="00701459">
        <w:rPr>
          <w:rFonts w:hint="eastAsia"/>
          <w:sz w:val="24"/>
          <w:szCs w:val="24"/>
        </w:rPr>
        <w:t>。</w:t>
      </w:r>
    </w:p>
    <w:p w14:paraId="040F2DA3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6" w:name="_Toc517852769"/>
      <w:r>
        <w:rPr>
          <w:rFonts w:ascii="Times New Roman" w:eastAsia="黑体" w:hAnsi="Times New Roman" w:cs="Times New Roman"/>
          <w:color w:val="auto"/>
          <w:sz w:val="30"/>
          <w:szCs w:val="30"/>
        </w:rPr>
        <w:t>4.2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系统主用例图（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Use Case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）</w:t>
      </w:r>
      <w:bookmarkEnd w:id="46"/>
    </w:p>
    <w:p w14:paraId="040F2DA4" w14:textId="34157B10" w:rsidR="0037622C" w:rsidRPr="003B2528" w:rsidRDefault="00067A03">
      <w:pPr>
        <w:ind w:firstLine="420"/>
        <w:rPr>
          <w:sz w:val="24"/>
          <w:szCs w:val="24"/>
        </w:rPr>
      </w:pPr>
      <w:r w:rsidRPr="003B2528">
        <w:rPr>
          <w:rFonts w:hint="eastAsia"/>
          <w:sz w:val="24"/>
          <w:szCs w:val="24"/>
        </w:rPr>
        <w:t>系统主要分为客户端子系统和管理端子系统，</w:t>
      </w:r>
      <w:r w:rsidR="00C62088">
        <w:rPr>
          <w:rFonts w:hint="eastAsia"/>
          <w:sz w:val="24"/>
          <w:szCs w:val="24"/>
        </w:rPr>
        <w:t>《作业管理系统》</w:t>
      </w:r>
      <w:r w:rsidRPr="003B2528">
        <w:rPr>
          <w:rFonts w:hint="eastAsia"/>
          <w:sz w:val="24"/>
          <w:szCs w:val="24"/>
        </w:rPr>
        <w:t>具体系统主用例图如图</w:t>
      </w:r>
      <w:r w:rsidR="00C62088" w:rsidRPr="00C62088">
        <w:rPr>
          <w:rFonts w:ascii="Times New Roman" w:hAnsi="Times New Roman" w:cs="Times New Roman"/>
          <w:sz w:val="21"/>
          <w:szCs w:val="21"/>
        </w:rPr>
        <w:t>4-2</w:t>
      </w:r>
      <w:r w:rsidRPr="003B2528">
        <w:rPr>
          <w:rFonts w:hint="eastAsia"/>
          <w:sz w:val="24"/>
          <w:szCs w:val="24"/>
        </w:rPr>
        <w:t>所示。</w:t>
      </w:r>
    </w:p>
    <w:p w14:paraId="040F2DA5" w14:textId="77777777" w:rsidR="001559C5" w:rsidRDefault="001559C5" w:rsidP="00F520E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 w:rsidRPr="00F520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F2DFC" wp14:editId="040F2DFD">
            <wp:extent cx="3740963" cy="1786646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27" cy="178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F691E" w14:textId="0A52F11E" w:rsidR="003E7260" w:rsidRPr="00446952" w:rsidRDefault="00067A03" w:rsidP="003E726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1"/>
          <w:szCs w:val="21"/>
        </w:rPr>
      </w:pPr>
      <w:r w:rsidRPr="00446952">
        <w:rPr>
          <w:rFonts w:ascii="Times New Roman" w:hAnsi="Times New Roman" w:cs="Times New Roman" w:hint="eastAsia"/>
          <w:sz w:val="21"/>
          <w:szCs w:val="21"/>
        </w:rPr>
        <w:t>图</w:t>
      </w:r>
      <w:r w:rsidRPr="00446952">
        <w:rPr>
          <w:rFonts w:ascii="Times New Roman" w:hAnsi="Times New Roman" w:cs="Times New Roman"/>
          <w:sz w:val="21"/>
          <w:szCs w:val="21"/>
        </w:rPr>
        <w:t>4-2</w:t>
      </w:r>
      <w:r w:rsidRPr="00446952">
        <w:rPr>
          <w:rFonts w:ascii="Times New Roman" w:hAnsi="Times New Roman" w:cs="Times New Roman" w:hint="eastAsia"/>
          <w:sz w:val="21"/>
          <w:szCs w:val="21"/>
        </w:rPr>
        <w:t>系统主用例图</w:t>
      </w:r>
    </w:p>
    <w:p w14:paraId="2AF8B6FC" w14:textId="0D67A754" w:rsidR="003E7260" w:rsidRDefault="003E7260" w:rsidP="003E7260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7" w:name="_Toc517852770"/>
      <w:r w:rsidRPr="003E7260">
        <w:rPr>
          <w:rFonts w:ascii="Times New Roman" w:eastAsia="黑体" w:hAnsi="Times New Roman" w:cs="Times New Roman" w:hint="eastAsia"/>
          <w:color w:val="auto"/>
          <w:sz w:val="28"/>
          <w:szCs w:val="28"/>
        </w:rPr>
        <w:t>4.</w:t>
      </w:r>
      <w:r w:rsidRPr="003E7260">
        <w:rPr>
          <w:rFonts w:ascii="Times New Roman" w:eastAsia="黑体" w:hAnsi="Times New Roman" w:cs="Times New Roman"/>
          <w:color w:val="auto"/>
          <w:sz w:val="28"/>
          <w:szCs w:val="28"/>
        </w:rPr>
        <w:t>2.1</w:t>
      </w:r>
      <w:r w:rsidRPr="003E7260">
        <w:rPr>
          <w:rFonts w:ascii="Times New Roman" w:eastAsia="黑体" w:hAnsi="Times New Roman" w:cs="Times New Roman"/>
          <w:color w:val="auto"/>
          <w:sz w:val="28"/>
          <w:szCs w:val="28"/>
        </w:rPr>
        <w:t>用例模型</w:t>
      </w:r>
      <w:bookmarkEnd w:id="47"/>
    </w:p>
    <w:p w14:paraId="0166A6AC" w14:textId="10F201B1" w:rsidR="00446952" w:rsidRDefault="00446952" w:rsidP="00446952">
      <w:r>
        <w:t>如图</w:t>
      </w:r>
      <w:r>
        <w:rPr>
          <w:rFonts w:hint="eastAsia"/>
        </w:rPr>
        <w:t>4-</w:t>
      </w:r>
      <w:r>
        <w:t>2.1</w:t>
      </w:r>
      <w:r>
        <w:t>所示：</w:t>
      </w:r>
    </w:p>
    <w:p w14:paraId="5A14C111" w14:textId="77E9DDBF" w:rsidR="00446952" w:rsidRDefault="00446952" w:rsidP="00446952">
      <w:pPr>
        <w:jc w:val="center"/>
      </w:pPr>
      <w:r w:rsidRPr="00446952">
        <w:rPr>
          <w:noProof/>
        </w:rPr>
        <w:lastRenderedPageBreak/>
        <w:drawing>
          <wp:inline distT="0" distB="0" distL="0" distR="0" wp14:anchorId="3A5E5871" wp14:editId="49905E08">
            <wp:extent cx="5274310" cy="3845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85F0" w14:textId="2A0D54E3" w:rsidR="00446952" w:rsidRPr="00446952" w:rsidRDefault="00446952" w:rsidP="00446952">
      <w:pPr>
        <w:jc w:val="center"/>
      </w:pPr>
      <w:r>
        <w:t>图</w:t>
      </w:r>
      <w:r>
        <w:rPr>
          <w:rFonts w:hint="eastAsia"/>
        </w:rPr>
        <w:t>4-</w:t>
      </w:r>
      <w:r>
        <w:t xml:space="preserve">2.1 </w:t>
      </w:r>
      <w:r>
        <w:t>系统用例模型</w:t>
      </w:r>
    </w:p>
    <w:p w14:paraId="040F2DAA" w14:textId="5C7E442E" w:rsidR="00AB71EA" w:rsidRPr="00446952" w:rsidRDefault="003968BA" w:rsidP="00446952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8" w:name="_Toc517852771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4.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3</w:t>
      </w:r>
      <w:r w:rsidR="00FB75B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3E7260">
        <w:rPr>
          <w:rFonts w:ascii="Times New Roman" w:eastAsia="黑体" w:hAnsi="Times New Roman" w:cs="Times New Roman"/>
          <w:color w:val="auto"/>
          <w:sz w:val="30"/>
          <w:szCs w:val="30"/>
        </w:rPr>
        <w:t>功能需求</w:t>
      </w:r>
      <w:bookmarkEnd w:id="48"/>
      <w:r>
        <w:rPr>
          <w:rFonts w:ascii="Times New Roman" w:eastAsia="黑体" w:hAnsi="Times New Roman" w:cs="Times New Roman"/>
          <w:color w:val="auto"/>
          <w:sz w:val="30"/>
          <w:szCs w:val="30"/>
        </w:rPr>
        <w:tab/>
      </w:r>
    </w:p>
    <w:p w14:paraId="040F2DAB" w14:textId="075B3FDC" w:rsidR="0037622C" w:rsidRPr="003B2528" w:rsidRDefault="0011495F">
      <w:pPr>
        <w:pStyle w:val="32"/>
        <w:spacing w:after="240"/>
        <w:rPr>
          <w:rFonts w:ascii="黑体" w:eastAsia="黑体" w:hAnsi="黑体" w:cs="Times New Roman"/>
          <w:color w:val="auto"/>
          <w:sz w:val="28"/>
          <w:szCs w:val="28"/>
        </w:rPr>
      </w:pPr>
      <w:bookmarkStart w:id="49" w:name="_Toc517852772"/>
      <w:r>
        <w:rPr>
          <w:rFonts w:ascii="Times New Roman" w:eastAsia="黑体" w:hAnsi="Times New Roman" w:cs="Times New Roman"/>
          <w:color w:val="auto"/>
          <w:sz w:val="28"/>
          <w:szCs w:val="28"/>
        </w:rPr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 w:rsidR="00FB75B7">
        <w:rPr>
          <w:rFonts w:ascii="黑体" w:eastAsia="黑体" w:hAnsi="黑体" w:cs="Times New Roman" w:hint="eastAsia"/>
          <w:color w:val="auto"/>
          <w:sz w:val="28"/>
          <w:szCs w:val="28"/>
        </w:rPr>
        <w:t xml:space="preserve"> </w:t>
      </w:r>
      <w:r w:rsidR="003E7260">
        <w:rPr>
          <w:rFonts w:ascii="黑体" w:eastAsia="黑体" w:hAnsi="黑体" w:cs="Times New Roman" w:hint="eastAsia"/>
          <w:color w:val="auto"/>
          <w:sz w:val="28"/>
          <w:szCs w:val="28"/>
        </w:rPr>
        <w:t>系统功能</w:t>
      </w:r>
      <w:bookmarkEnd w:id="49"/>
    </w:p>
    <w:p w14:paraId="040F2DAC" w14:textId="1B19F91E" w:rsidR="00AB71EA" w:rsidRPr="00086066" w:rsidRDefault="00086066" w:rsidP="00086066">
      <w:pPr>
        <w:ind w:firstLine="360"/>
        <w:rPr>
          <w:rFonts w:ascii="仿宋" w:eastAsia="仿宋" w:hAnsi="仿宋"/>
          <w:sz w:val="28"/>
        </w:rPr>
      </w:pPr>
      <w:r w:rsidRPr="009D0602">
        <w:rPr>
          <w:rFonts w:ascii="仿宋" w:eastAsia="仿宋" w:hAnsi="仿宋" w:hint="eastAsia"/>
          <w:sz w:val="28"/>
        </w:rPr>
        <w:t>这章中将使用用例技术描述系统的详细需求。</w:t>
      </w:r>
      <w:r w:rsidRPr="00C7782C">
        <w:rPr>
          <w:rFonts w:ascii="仿宋" w:eastAsia="仿宋" w:hAnsi="仿宋" w:hint="eastAsia"/>
          <w:sz w:val="28"/>
        </w:rPr>
        <w:t>用例的概要描述如下表所示：</w:t>
      </w: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022"/>
        <w:gridCol w:w="2663"/>
        <w:gridCol w:w="3119"/>
      </w:tblGrid>
      <w:tr w:rsidR="002B5B3E" w:rsidRPr="002B5B3E" w14:paraId="1528739E" w14:textId="77777777" w:rsidTr="00701459">
        <w:trPr>
          <w:trHeight w:val="4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A5C4DF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主要参与者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7E59D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优先级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492167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用例名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36222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用例概述</w:t>
            </w:r>
          </w:p>
        </w:tc>
      </w:tr>
      <w:tr w:rsidR="002B5B3E" w:rsidRPr="002B5B3E" w14:paraId="3222010E" w14:textId="77777777" w:rsidTr="00701459">
        <w:trPr>
          <w:trHeight w:val="48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E82FE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管理员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822036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1A7E0E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管理用户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288A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对学生和教师用户进行数据的增删查改</w:t>
            </w:r>
          </w:p>
        </w:tc>
      </w:tr>
      <w:tr w:rsidR="002B5B3E" w:rsidRPr="002B5B3E" w14:paraId="1EE6F2A9" w14:textId="77777777" w:rsidTr="00701459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8F568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6FD6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63AD56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管理课程数据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FD851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绑定课程与教师的关系，对课程进行增删查改</w:t>
            </w:r>
          </w:p>
        </w:tc>
      </w:tr>
      <w:tr w:rsidR="002B5B3E" w:rsidRPr="002B5B3E" w14:paraId="6E0A5D4F" w14:textId="77777777" w:rsidTr="00701459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F7FF2F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0573F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3F501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管理班级数据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FFEB0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绑定学生与班级的关系，对班</w:t>
            </w: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级进行增删查改</w:t>
            </w:r>
          </w:p>
        </w:tc>
      </w:tr>
      <w:tr w:rsidR="002B5B3E" w:rsidRPr="002B5B3E" w14:paraId="4204CBAE" w14:textId="77777777" w:rsidTr="00701459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AA8275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5B8591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1FD4F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398735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管理员通过特定账号和密码登录使用该网站。</w:t>
            </w:r>
          </w:p>
        </w:tc>
      </w:tr>
      <w:tr w:rsidR="002B5B3E" w:rsidRPr="002B5B3E" w14:paraId="55D9753A" w14:textId="77777777" w:rsidTr="00701459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069A5E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CDEE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E09DE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15D000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管理员注销退出当前账号。</w:t>
            </w:r>
          </w:p>
        </w:tc>
      </w:tr>
      <w:tr w:rsidR="002B5B3E" w:rsidRPr="002B5B3E" w14:paraId="0BD76633" w14:textId="77777777" w:rsidTr="00701459">
        <w:trPr>
          <w:cantSplit/>
          <w:trHeight w:val="285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31B3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学生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E720EF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E74D8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搜索作业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95688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学生在搜索栏输入关键字（作业号、作业名、课程名、教师名）搜索个人相关作业。</w:t>
            </w:r>
          </w:p>
        </w:tc>
      </w:tr>
      <w:tr w:rsidR="002B5B3E" w:rsidRPr="002B5B3E" w14:paraId="6BE845CC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868B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558161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5144B9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提交作业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648E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学生在作业管理页面提交已完成的作业文件或者在线做作业（在输入框输入）并点击提交。</w:t>
            </w:r>
          </w:p>
        </w:tc>
      </w:tr>
      <w:tr w:rsidR="002B5B3E" w:rsidRPr="002B5B3E" w14:paraId="6FC51CAF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CA8890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E5D40E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04EB76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查看分数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9E78F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学生在作业管理页面点击查看已完成的作业成绩。</w:t>
            </w:r>
          </w:p>
        </w:tc>
      </w:tr>
      <w:tr w:rsidR="002B5B3E" w:rsidRPr="002B5B3E" w14:paraId="7B42D293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473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BA89CD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457DAD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F32798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学生通过学号和密码登录使用该网站。</w:t>
            </w:r>
          </w:p>
        </w:tc>
      </w:tr>
      <w:tr w:rsidR="002B5B3E" w:rsidRPr="002B5B3E" w14:paraId="274CF008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9541DF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CD436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361167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468AF0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学生注销退出当前账号。</w:t>
            </w:r>
          </w:p>
        </w:tc>
      </w:tr>
      <w:tr w:rsidR="002B5B3E" w:rsidRPr="002B5B3E" w14:paraId="67D9A23A" w14:textId="77777777" w:rsidTr="00701459">
        <w:trPr>
          <w:cantSplit/>
          <w:trHeight w:val="285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12A6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3FCBE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63EAA0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布置作业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2CE1A7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教师在作业页面发布作业。</w:t>
            </w:r>
          </w:p>
        </w:tc>
      </w:tr>
      <w:tr w:rsidR="002B5B3E" w:rsidRPr="002B5B3E" w14:paraId="3304B577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16DC1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4C410E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689BE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32341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教师在作业管理页面对已发布的作业进行查、改、删。</w:t>
            </w:r>
          </w:p>
        </w:tc>
      </w:tr>
      <w:tr w:rsidR="002B5B3E" w:rsidRPr="002B5B3E" w14:paraId="1E3A328C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253AC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40C53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DB1072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批改作业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12BF1A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教师对学生已提交的作业进行批改或系统自动批改。</w:t>
            </w:r>
          </w:p>
        </w:tc>
      </w:tr>
      <w:tr w:rsidR="002B5B3E" w:rsidRPr="002B5B3E" w14:paraId="3FAAE528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1E021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F01F76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F3EB07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查看分数统计数据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8C3A72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教师在教师页面查看学生成绩情况、分布状态。</w:t>
            </w:r>
          </w:p>
        </w:tc>
      </w:tr>
      <w:tr w:rsidR="002B5B3E" w:rsidRPr="002B5B3E" w14:paraId="30F9D844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5FCC9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5F68E9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88DD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查阅作业情况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60065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教师在作业管理页面查看学生作业提交状态。</w:t>
            </w:r>
          </w:p>
        </w:tc>
      </w:tr>
      <w:tr w:rsidR="002B5B3E" w:rsidRPr="002B5B3E" w14:paraId="03A169F5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A7DA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E40892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29C831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1E315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教师通过学号和密码登录使用该网站。</w:t>
            </w:r>
          </w:p>
        </w:tc>
      </w:tr>
      <w:tr w:rsidR="002B5B3E" w:rsidRPr="002B5B3E" w14:paraId="0FB11CBA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AA0DC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A155A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01FA15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E3D00C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教师注销退出当前账号。</w:t>
            </w:r>
          </w:p>
        </w:tc>
      </w:tr>
    </w:tbl>
    <w:p w14:paraId="4ED4F803" w14:textId="77777777" w:rsidR="002B5B3E" w:rsidRDefault="002B5B3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0F2DC7" w14:textId="730A8FFE" w:rsidR="009D5B69" w:rsidRPr="003E7260" w:rsidRDefault="0011495F" w:rsidP="003E7260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50" w:name="_Toc517852773"/>
      <w:r>
        <w:rPr>
          <w:rFonts w:ascii="Times New Roman" w:eastAsia="黑体" w:hAnsi="Times New Roman" w:cs="Times New Roman"/>
          <w:color w:val="auto"/>
          <w:sz w:val="28"/>
          <w:szCs w:val="28"/>
        </w:rPr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="003E7260">
        <w:rPr>
          <w:rFonts w:ascii="黑体" w:eastAsia="黑体" w:hAnsi="黑体" w:hint="eastAsia"/>
          <w:color w:val="auto"/>
          <w:sz w:val="28"/>
          <w:szCs w:val="28"/>
        </w:rPr>
        <w:t>功能</w:t>
      </w:r>
      <w:r w:rsidR="00446952">
        <w:rPr>
          <w:rFonts w:ascii="黑体" w:eastAsia="黑体" w:hAnsi="黑体" w:hint="eastAsia"/>
          <w:color w:val="auto"/>
          <w:sz w:val="28"/>
          <w:szCs w:val="28"/>
        </w:rPr>
        <w:t>详细</w:t>
      </w:r>
      <w:r w:rsidR="003E7260">
        <w:rPr>
          <w:rFonts w:ascii="黑体" w:eastAsia="黑体" w:hAnsi="黑体" w:hint="eastAsia"/>
          <w:color w:val="auto"/>
          <w:sz w:val="28"/>
          <w:szCs w:val="28"/>
        </w:rPr>
        <w:t>描述</w:t>
      </w:r>
      <w:bookmarkEnd w:id="50"/>
    </w:p>
    <w:p w14:paraId="040F2DCF" w14:textId="0024F15C" w:rsidR="00FB75B7" w:rsidRPr="002B5B3E" w:rsidRDefault="002B5B3E" w:rsidP="002B5B3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0602">
        <w:rPr>
          <w:rFonts w:ascii="仿宋" w:eastAsia="仿宋" w:hAnsi="仿宋" w:hint="eastAsia"/>
          <w:sz w:val="28"/>
        </w:rPr>
        <w:t>用例清单（Use-Case List）及详细用例详见《</w:t>
      </w:r>
      <w:r>
        <w:rPr>
          <w:rFonts w:ascii="仿宋" w:eastAsia="仿宋" w:hAnsi="仿宋" w:hint="eastAsia"/>
          <w:sz w:val="28"/>
        </w:rPr>
        <w:t>作业管理系统</w:t>
      </w:r>
      <w:r w:rsidRPr="009D0602">
        <w:rPr>
          <w:rFonts w:ascii="仿宋" w:eastAsia="仿宋" w:hAnsi="仿宋" w:hint="eastAsia"/>
          <w:sz w:val="28"/>
        </w:rPr>
        <w:t>需求文档》</w:t>
      </w:r>
    </w:p>
    <w:p w14:paraId="040F2DD2" w14:textId="2F045F9F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51" w:name="_4.4.2.1网站行业信息管理"/>
      <w:bookmarkStart w:id="52" w:name="_4.4.2.2_下载区文件管理"/>
      <w:bookmarkStart w:id="53" w:name="_4.4.3_网站显示内容管理"/>
      <w:bookmarkStart w:id="54" w:name="_Toc517852774"/>
      <w:bookmarkStart w:id="55" w:name="_Toc144052074"/>
      <w:bookmarkEnd w:id="51"/>
      <w:bookmarkEnd w:id="52"/>
      <w:bookmarkEnd w:id="53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4.</w:t>
      </w:r>
      <w:r w:rsidR="003E7260">
        <w:rPr>
          <w:rFonts w:ascii="Times New Roman" w:eastAsia="黑体" w:hAnsi="Times New Roman" w:cs="Times New Roman"/>
          <w:color w:val="auto"/>
          <w:sz w:val="30"/>
          <w:szCs w:val="30"/>
        </w:rPr>
        <w:t>4</w:t>
      </w:r>
      <w:r w:rsidR="00FB75B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非功能性需求</w:t>
      </w:r>
      <w:bookmarkEnd w:id="54"/>
    </w:p>
    <w:p w14:paraId="040F2DD3" w14:textId="6EFB5283" w:rsidR="00C26AC1" w:rsidRPr="003B2528" w:rsidRDefault="00F7472D" w:rsidP="003B2528">
      <w:pPr>
        <w:pStyle w:val="32"/>
        <w:ind w:firstLine="1"/>
        <w:rPr>
          <w:rFonts w:ascii="黑体" w:eastAsia="黑体" w:hAnsi="黑体"/>
          <w:color w:val="auto"/>
          <w:sz w:val="28"/>
          <w:szCs w:val="28"/>
        </w:rPr>
      </w:pPr>
      <w:bookmarkStart w:id="56" w:name="_Toc517852775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3E7260"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067A03" w:rsidRPr="003B2528">
        <w:rPr>
          <w:rFonts w:ascii="黑体" w:eastAsia="黑体" w:hAnsi="黑体" w:hint="eastAsia"/>
          <w:color w:val="auto"/>
          <w:sz w:val="28"/>
          <w:szCs w:val="28"/>
        </w:rPr>
        <w:t>界面需求</w:t>
      </w:r>
      <w:bookmarkEnd w:id="55"/>
      <w:bookmarkEnd w:id="56"/>
    </w:p>
    <w:p w14:paraId="040F2DD4" w14:textId="5635A349" w:rsidR="00392E2A" w:rsidRDefault="00244F5D" w:rsidP="00392E2A">
      <w:pPr>
        <w:spacing w:after="0" w:line="360" w:lineRule="auto"/>
        <w:ind w:left="420"/>
        <w:rPr>
          <w:rFonts w:ascii="Times New Roman" w:hAnsi="Times New Roman" w:cs="Times New Roman"/>
          <w:sz w:val="24"/>
          <w:szCs w:val="24"/>
        </w:rPr>
      </w:pPr>
      <w:bookmarkStart w:id="57" w:name="_Toc144052075"/>
      <w:r>
        <w:rPr>
          <w:rFonts w:ascii="Times New Roman" w:hAnsi="Times New Roman" w:cs="Times New Roman" w:hint="eastAsia"/>
          <w:sz w:val="24"/>
          <w:szCs w:val="24"/>
        </w:rPr>
        <w:t>界面包括：登录界面、教师作业管理界面、学生作业管理界面、后台管理员管理界面。</w:t>
      </w:r>
    </w:p>
    <w:p w14:paraId="040F2DD5" w14:textId="2765038D" w:rsidR="00C26AC1" w:rsidRPr="00FB75B7" w:rsidRDefault="00392E2A" w:rsidP="00FB75B7">
      <w:pPr>
        <w:pStyle w:val="32"/>
        <w:ind w:firstLine="1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8" w:name="_Toc517852776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3E7260"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 w:rsidR="00FB75B7"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响应时间需求</w:t>
      </w:r>
      <w:bookmarkEnd w:id="57"/>
      <w:bookmarkEnd w:id="58"/>
    </w:p>
    <w:p w14:paraId="14C17AC4" w14:textId="6B9E72C3" w:rsidR="0057317B" w:rsidRDefault="0057317B" w:rsidP="0057317B">
      <w:pPr>
        <w:rPr>
          <w:sz w:val="24"/>
          <w:szCs w:val="24"/>
        </w:rPr>
      </w:pPr>
      <w:bookmarkStart w:id="59" w:name="_Toc144052076"/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1</w:t>
      </w:r>
      <w:r w:rsidRPr="0070145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用户账号密码登录，当点击登录时，响应时间范围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2s</w:t>
      </w:r>
      <w:r w:rsidRPr="00701459">
        <w:rPr>
          <w:rFonts w:hint="eastAsia"/>
          <w:sz w:val="24"/>
          <w:szCs w:val="24"/>
        </w:rPr>
        <w:t>。</w:t>
      </w:r>
    </w:p>
    <w:p w14:paraId="72CBA0A1" w14:textId="12E6DEBA" w:rsidR="00244F5D" w:rsidRPr="00244F5D" w:rsidRDefault="00244F5D" w:rsidP="0057317B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70145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教师查看学生课程作业、成绩情况时，数据显示时间范围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2s</w:t>
      </w:r>
      <w:r w:rsidRPr="00701459">
        <w:rPr>
          <w:rFonts w:hint="eastAsia"/>
          <w:sz w:val="24"/>
          <w:szCs w:val="24"/>
        </w:rPr>
        <w:t>。</w:t>
      </w:r>
    </w:p>
    <w:p w14:paraId="040F2DD7" w14:textId="3DF3BB38" w:rsidR="00C26AC1" w:rsidRPr="00FB75B7" w:rsidRDefault="00392E2A" w:rsidP="00FB75B7">
      <w:pPr>
        <w:pStyle w:val="32"/>
        <w:ind w:firstLine="1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0" w:name="_Toc517852777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3E7260"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可靠性需求</w:t>
      </w:r>
      <w:bookmarkEnd w:id="59"/>
      <w:bookmarkEnd w:id="60"/>
    </w:p>
    <w:p w14:paraId="040F2DD8" w14:textId="77777777" w:rsidR="0037622C" w:rsidRDefault="00392E2A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  <w:r w:rsidR="003968BA">
        <w:rPr>
          <w:rFonts w:ascii="Times New Roman" w:hAnsi="Times New Roman" w:cs="Times New Roman"/>
          <w:sz w:val="24"/>
          <w:szCs w:val="24"/>
        </w:rPr>
        <w:t>。</w:t>
      </w:r>
      <w:bookmarkStart w:id="61" w:name="_Toc144052078"/>
    </w:p>
    <w:p w14:paraId="040F2DD9" w14:textId="3585BD90" w:rsidR="00C26AC1" w:rsidRPr="003B2528" w:rsidRDefault="00F7472D" w:rsidP="003B2528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62" w:name="_Toc517852778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3E7260"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="00067A03" w:rsidRPr="003B2528">
        <w:rPr>
          <w:rFonts w:ascii="黑体" w:eastAsia="黑体" w:hAnsi="黑体" w:hint="eastAsia"/>
          <w:color w:val="auto"/>
          <w:sz w:val="28"/>
          <w:szCs w:val="28"/>
        </w:rPr>
        <w:t>可扩展性需求</w:t>
      </w:r>
      <w:bookmarkEnd w:id="61"/>
      <w:bookmarkEnd w:id="62"/>
    </w:p>
    <w:p w14:paraId="689486E0" w14:textId="77777777" w:rsidR="00754680" w:rsidRPr="00AD4831" w:rsidRDefault="00754680" w:rsidP="00754680">
      <w:pPr>
        <w:rPr>
          <w:rFonts w:ascii="仿宋" w:eastAsia="仿宋" w:hAnsi="仿宋"/>
          <w:sz w:val="28"/>
        </w:rPr>
      </w:pPr>
      <w:bookmarkStart w:id="63" w:name="_Toc144052079"/>
      <w:r w:rsidRPr="00AD4831">
        <w:rPr>
          <w:rFonts w:ascii="仿宋" w:eastAsia="仿宋" w:hAnsi="仿宋" w:hint="eastAsia"/>
          <w:sz w:val="28"/>
        </w:rPr>
        <w:t>（1）采用MVC模式开发，提高可维护性</w:t>
      </w:r>
    </w:p>
    <w:p w14:paraId="040F2DDB" w14:textId="57E06B6F" w:rsidR="00C26AC1" w:rsidRPr="003B2528" w:rsidRDefault="00392E2A" w:rsidP="003B2528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64" w:name="_Toc517852779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3E7260"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Pr="003B2528">
        <w:rPr>
          <w:rFonts w:ascii="黑体" w:eastAsia="黑体" w:hAnsi="黑体" w:hint="eastAsia"/>
          <w:color w:val="auto"/>
          <w:sz w:val="28"/>
          <w:szCs w:val="28"/>
        </w:rPr>
        <w:t>系统安全性需求</w:t>
      </w:r>
      <w:bookmarkEnd w:id="63"/>
      <w:bookmarkEnd w:id="64"/>
    </w:p>
    <w:p w14:paraId="107A070A" w14:textId="77777777" w:rsidR="00754680" w:rsidRPr="00AD4831" w:rsidRDefault="00754680" w:rsidP="00754680">
      <w:pPr>
        <w:rPr>
          <w:rFonts w:ascii="仿宋" w:eastAsia="仿宋" w:hAnsi="仿宋"/>
          <w:sz w:val="28"/>
        </w:rPr>
      </w:pPr>
      <w:bookmarkStart w:id="65" w:name="_Toc144052080"/>
      <w:r w:rsidRPr="00AD4831">
        <w:rPr>
          <w:rFonts w:ascii="仿宋" w:eastAsia="仿宋" w:hAnsi="仿宋" w:hint="eastAsia"/>
          <w:sz w:val="28"/>
        </w:rPr>
        <w:t>（1）登录采用MD5加密算法保证用户信息安全</w:t>
      </w:r>
    </w:p>
    <w:p w14:paraId="040F2DDD" w14:textId="77777777" w:rsidR="0037622C" w:rsidRDefault="00392E2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66" w:name="_Toc517852780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5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产品提交</w:t>
      </w:r>
      <w:bookmarkEnd w:id="65"/>
      <w:bookmarkEnd w:id="66"/>
    </w:p>
    <w:p w14:paraId="040F2DDE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提交产品为：</w:t>
      </w:r>
    </w:p>
    <w:p w14:paraId="040F2DE2" w14:textId="530DC6D6" w:rsidR="0037622C" w:rsidRPr="00FB5419" w:rsidRDefault="00392E2A" w:rsidP="00FB5419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B5419">
        <w:rPr>
          <w:rFonts w:ascii="Times New Roman" w:hAnsi="Times New Roman" w:cs="Times New Roman" w:hint="eastAsia"/>
          <w:sz w:val="24"/>
          <w:szCs w:val="24"/>
        </w:rPr>
        <w:t>作业管理系统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67" w:name="_GoBack"/>
      <w:bookmarkEnd w:id="67"/>
      <w:r w:rsidRPr="00FB541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40F2DE3" w14:textId="77777777" w:rsidR="0037622C" w:rsidRDefault="00392E2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68" w:name="_Toc144052082"/>
      <w:bookmarkStart w:id="69" w:name="_Toc517852781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lastRenderedPageBreak/>
        <w:t>6</w:t>
      </w:r>
      <w:r w:rsidR="003968B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="003968BA">
        <w:rPr>
          <w:rFonts w:ascii="Times New Roman" w:eastAsia="黑体" w:hAnsi="Times New Roman" w:cs="Times New Roman"/>
          <w:color w:val="auto"/>
          <w:sz w:val="44"/>
          <w:szCs w:val="44"/>
        </w:rPr>
        <w:t>签字</w:t>
      </w:r>
      <w:bookmarkEnd w:id="68"/>
      <w:bookmarkEnd w:id="69"/>
    </w:p>
    <w:p w14:paraId="040F2DE4" w14:textId="14C7D505" w:rsidR="0037622C" w:rsidRDefault="003968B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本需求规格经过双方认可，特签字如下表</w:t>
      </w:r>
      <w:r w:rsidR="0057317B">
        <w:rPr>
          <w:rFonts w:ascii="Times New Roman" w:hAnsi="Times New Roman" w:cs="Times New Roman" w:hint="eastAsia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57317B">
        <w:rPr>
          <w:rFonts w:ascii="Times New Roman" w:hAnsi="Times New Roman" w:cs="Times New Roman" w:hint="eastAsia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所示。</w:t>
      </w:r>
    </w:p>
    <w:p w14:paraId="040F2DE5" w14:textId="03146B69" w:rsidR="004B591F" w:rsidRPr="003B2528" w:rsidRDefault="00067A03" w:rsidP="00F520ED">
      <w:pPr>
        <w:spacing w:after="0" w:line="360" w:lineRule="auto"/>
        <w:jc w:val="center"/>
        <w:rPr>
          <w:rFonts w:ascii="Times New Roman" w:hAnsi="Times New Roman" w:cs="Times New Roman"/>
          <w:bCs/>
          <w:sz w:val="21"/>
          <w:szCs w:val="24"/>
        </w:rPr>
      </w:pPr>
      <w:r w:rsidRPr="003B2528">
        <w:rPr>
          <w:rFonts w:ascii="Times New Roman" w:hAnsi="Times New Roman" w:cs="Times New Roman" w:hint="eastAsia"/>
          <w:bCs/>
          <w:sz w:val="21"/>
          <w:szCs w:val="24"/>
        </w:rPr>
        <w:t>表</w:t>
      </w:r>
      <w:r w:rsidR="00754680">
        <w:rPr>
          <w:rFonts w:ascii="Times New Roman" w:hAnsi="Times New Roman" w:cs="Times New Roman" w:hint="eastAsia"/>
          <w:bCs/>
          <w:sz w:val="24"/>
          <w:szCs w:val="24"/>
        </w:rPr>
        <w:t>6</w:t>
      </w:r>
      <w:r w:rsidR="00754680">
        <w:rPr>
          <w:rFonts w:ascii="Times New Roman" w:hAnsi="Times New Roman" w:cs="Times New Roman"/>
          <w:bCs/>
          <w:sz w:val="24"/>
          <w:szCs w:val="24"/>
        </w:rPr>
        <w:t>-</w:t>
      </w:r>
      <w:r w:rsidR="00754680">
        <w:rPr>
          <w:rFonts w:ascii="Times New Roman" w:hAnsi="Times New Roman" w:cs="Times New Roman" w:hint="eastAsia"/>
          <w:bCs/>
          <w:sz w:val="24"/>
          <w:szCs w:val="24"/>
        </w:rPr>
        <w:t>0</w:t>
      </w:r>
      <w:r w:rsidRPr="003B2528">
        <w:rPr>
          <w:rFonts w:ascii="Times New Roman" w:hAnsi="Times New Roman" w:cs="Times New Roman" w:hint="eastAsia"/>
          <w:bCs/>
          <w:sz w:val="21"/>
          <w:szCs w:val="24"/>
        </w:rPr>
        <w:t>签字表</w:t>
      </w:r>
    </w:p>
    <w:tbl>
      <w:tblPr>
        <w:tblW w:w="88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640"/>
        <w:gridCol w:w="1440"/>
        <w:gridCol w:w="3360"/>
      </w:tblGrid>
      <w:tr w:rsidR="0037622C" w14:paraId="040F2DE8" w14:textId="77777777">
        <w:trPr>
          <w:cantSplit/>
        </w:trPr>
        <w:tc>
          <w:tcPr>
            <w:tcW w:w="4068" w:type="dxa"/>
            <w:gridSpan w:val="2"/>
            <w:tcBorders>
              <w:top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6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用户签署信息</w:t>
            </w:r>
          </w:p>
        </w:tc>
        <w:tc>
          <w:tcPr>
            <w:tcW w:w="4800" w:type="dxa"/>
            <w:gridSpan w:val="2"/>
            <w:tcBorders>
              <w:left w:val="nil"/>
            </w:tcBorders>
            <w:vAlign w:val="center"/>
          </w:tcPr>
          <w:p w14:paraId="040F2DE7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企业签署信息</w:t>
            </w:r>
          </w:p>
        </w:tc>
      </w:tr>
      <w:tr w:rsidR="0037622C" w14:paraId="040F2DED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0F2DE9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A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EB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EC" w14:textId="0D6F98E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2C" w14:paraId="040F2DF2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0F2DEE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F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F0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F1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2C" w14:paraId="040F2DF7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14:paraId="040F2DF3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2640" w:type="dxa"/>
            <w:tcBorders>
              <w:top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40F2DF4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F5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F6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0F2DF8" w14:textId="77777777" w:rsidR="0037622C" w:rsidRDefault="00376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F2DF9" w14:textId="77777777" w:rsidR="0037622C" w:rsidRDefault="0037622C"/>
    <w:sectPr w:rsidR="0037622C" w:rsidSect="0037622C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B6A6A" w14:textId="77777777" w:rsidR="00A777E7" w:rsidRDefault="00A777E7" w:rsidP="0037622C">
      <w:pPr>
        <w:spacing w:after="0" w:line="240" w:lineRule="auto"/>
      </w:pPr>
      <w:r>
        <w:separator/>
      </w:r>
    </w:p>
  </w:endnote>
  <w:endnote w:type="continuationSeparator" w:id="0">
    <w:p w14:paraId="73E9B53E" w14:textId="77777777" w:rsidR="00A777E7" w:rsidRDefault="00A777E7" w:rsidP="0037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G Times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3" w14:textId="77777777" w:rsidR="00152F6E" w:rsidRDefault="00152F6E">
    <w:pPr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040F2E04" w14:textId="77777777" w:rsidR="00152F6E" w:rsidRDefault="00152F6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5" w14:textId="77777777" w:rsidR="00152F6E" w:rsidRDefault="00152F6E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11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7" w14:textId="77777777" w:rsidR="00152F6E" w:rsidRDefault="00152F6E">
    <w:r>
      <w:rPr>
        <w:rStyle w:val="af6"/>
        <w:rFonts w:eastAsia="PMingLiU"/>
      </w:rPr>
      <w:tab/>
    </w:r>
    <w:r>
      <w:rPr>
        <w:rStyle w:val="af6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9" w14:textId="77777777" w:rsidR="00152F6E" w:rsidRDefault="00152F6E">
    <w:pPr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B" w14:textId="77777777" w:rsidR="00152F6E" w:rsidRDefault="00152F6E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FB5419">
      <w:rPr>
        <w:noProof/>
        <w:szCs w:val="21"/>
      </w:rPr>
      <w:t>8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78AFC" w14:textId="77777777" w:rsidR="00A777E7" w:rsidRDefault="00A777E7" w:rsidP="0037622C">
      <w:pPr>
        <w:spacing w:after="0" w:line="240" w:lineRule="auto"/>
      </w:pPr>
      <w:r>
        <w:separator/>
      </w:r>
    </w:p>
  </w:footnote>
  <w:footnote w:type="continuationSeparator" w:id="0">
    <w:p w14:paraId="468DA2F3" w14:textId="77777777" w:rsidR="00A777E7" w:rsidRDefault="00A777E7" w:rsidP="0037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2" w14:textId="77777777" w:rsidR="00152F6E" w:rsidRDefault="00A777E7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</w:rPr>
      <w:pict w14:anchorId="040F2E0C">
        <v:line id="Line 2" o:spid="_x0000_s2053" style="position:absolute;flip:y;z-index:251660288" from="-4.25pt,14.55pt" to="462pt,14.6pt" o:preferrelative="t" o:allowincell="f" strokecolor="#969696">
          <v:stroke miterlimit="2"/>
        </v:line>
      </w:pict>
    </w:r>
    <w:r>
      <w:rPr>
        <w:rFonts w:ascii="Arial" w:hAnsi="Arial"/>
      </w:rPr>
      <w:pict w14:anchorId="040F2E0D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2" type="#_x0000_t202" style="position:absolute;margin-left:-10.5pt;margin-top:-4.35pt;width:214.5pt;height:38pt;z-index:251658240" o:preferrelative="t" o:allowincell="f" filled="f" stroked="f">
          <v:textbox>
            <w:txbxContent>
              <w:p w14:paraId="040F2E11" w14:textId="77777777" w:rsidR="00152F6E" w:rsidRDefault="00152F6E">
                <w:pPr>
                  <w:spacing w:line="0" w:lineRule="atLeast"/>
                  <w:rPr>
                    <w:rFonts w:ascii="Arial" w:eastAsia="黑体" w:hAnsi="Arial"/>
                    <w:color w:val="808080"/>
                  </w:rPr>
                </w:pPr>
                <w:r>
                  <w:rPr>
                    <w:rFonts w:ascii="Arial" w:hAnsi="Arial" w:hint="eastAsia"/>
                    <w:color w:val="808080"/>
                  </w:rPr>
                  <w:t>VisionSky</w:t>
                </w:r>
              </w:p>
              <w:p w14:paraId="040F2E12" w14:textId="77777777" w:rsidR="00152F6E" w:rsidRDefault="00152F6E">
                <w:pPr>
                  <w:rPr>
                    <w:color w:val="808080"/>
                    <w:sz w:val="15"/>
                  </w:rPr>
                </w:pPr>
                <w:r>
                  <w:rPr>
                    <w:rFonts w:hint="eastAsia"/>
                    <w:color w:val="808080"/>
                    <w:sz w:val="21"/>
                  </w:rPr>
                  <w:t>北京华际友天信息科技有限公司</w:t>
                </w:r>
              </w:p>
            </w:txbxContent>
          </v:textbox>
        </v:shape>
      </w:pict>
    </w:r>
    <w:r w:rsidR="00152F6E">
      <w:rPr>
        <w:rFonts w:ascii="Arial" w:hAnsi="Arial" w:hint="eastAsia"/>
      </w:rPr>
      <w:t>（与标题内容相符）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6" w14:textId="77777777" w:rsidR="00152F6E" w:rsidRDefault="00152F6E"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8" w14:textId="77777777" w:rsidR="00152F6E" w:rsidRDefault="00A777E7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w:pict w14:anchorId="040F2E0E">
        <v:line id="Line 27" o:spid="_x0000_s2051" style="position:absolute;flip:y;z-index:251662336" from="-8.95pt,13.85pt" to="457.3pt,13.9pt" o:preferrelative="t" strokecolor="#969696">
          <v:stroke miterlimit="2"/>
        </v:lin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A" w14:textId="77777777" w:rsidR="00152F6E" w:rsidRDefault="00A777E7"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</w:rPr>
      <w:pict w14:anchorId="040F2E0F">
        <v:line id="Line 29" o:spid="_x0000_s2050" style="position:absolute;left:0;text-align:left;flip:y;z-index:251661312" from="-4.25pt,14.55pt" to="462pt,14.6pt" o:preferrelative="t" o:allowincell="f" strokecolor="#969696">
          <v:stroke miterlimit="2"/>
        </v:line>
      </w:pict>
    </w:r>
    <w:r>
      <w:rPr>
        <w:rFonts w:ascii="Arial" w:hAnsi="Arial"/>
      </w:rPr>
      <w:pict w14:anchorId="040F2E10"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049" type="#_x0000_t202" style="position:absolute;left:0;text-align:left;margin-left:-10.5pt;margin-top:-4.35pt;width:214.5pt;height:38pt;z-index:251659264" o:preferrelative="t" o:allowincell="f" filled="f" stroked="f">
          <v:textbox>
            <w:txbxContent>
              <w:p w14:paraId="040F2E13" w14:textId="6A552427" w:rsidR="00152F6E" w:rsidRDefault="00152F6E">
                <w:pPr>
                  <w:spacing w:line="0" w:lineRule="atLeast"/>
                  <w:rPr>
                    <w:rFonts w:ascii="Arial" w:eastAsia="黑体" w:hAnsi="Arial"/>
                    <w:color w:val="808080"/>
                  </w:rPr>
                </w:pPr>
                <w:r>
                  <w:rPr>
                    <w:rFonts w:ascii="Arial" w:eastAsia="黑体" w:hAnsi="Arial"/>
                    <w:color w:val="808080"/>
                  </w:rPr>
                  <w:t>我在民大没有爸爸</w:t>
                </w:r>
              </w:p>
              <w:p w14:paraId="040F2E14" w14:textId="77777777" w:rsidR="00152F6E" w:rsidRDefault="00152F6E">
                <w:pPr>
                  <w:rPr>
                    <w:color w:val="808080"/>
                    <w:sz w:val="15"/>
                  </w:rPr>
                </w:pPr>
              </w:p>
            </w:txbxContent>
          </v:textbox>
        </v:shape>
      </w:pict>
    </w:r>
    <w:r w:rsidR="00152F6E"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 w:tentative="1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 w:tentative="1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 w:tentative="1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 w:tentative="1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 w:tentative="1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3B0906"/>
    <w:multiLevelType w:val="multilevel"/>
    <w:tmpl w:val="A57C0D3C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01CA4ECD"/>
    <w:multiLevelType w:val="multilevel"/>
    <w:tmpl w:val="01CA4ECD"/>
    <w:lvl w:ilvl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2">
    <w:nsid w:val="023C5B0A"/>
    <w:multiLevelType w:val="multilevel"/>
    <w:tmpl w:val="023C5B0A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08740722"/>
    <w:multiLevelType w:val="multilevel"/>
    <w:tmpl w:val="08740722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0B5C79F6"/>
    <w:multiLevelType w:val="multilevel"/>
    <w:tmpl w:val="0B5C79F6"/>
    <w:lvl w:ilvl="0">
      <w:start w:val="1"/>
      <w:numFmt w:val="decimal"/>
      <w:lvlText w:val="（%1）"/>
      <w:lvlJc w:val="left"/>
      <w:pPr>
        <w:ind w:left="1140" w:hanging="720"/>
      </w:pPr>
      <w:rPr>
        <w:rFonts w:eastAsia="宋体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C246B45"/>
    <w:multiLevelType w:val="multilevel"/>
    <w:tmpl w:val="0C246B4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0C461D08"/>
    <w:multiLevelType w:val="hybridMultilevel"/>
    <w:tmpl w:val="A1943708"/>
    <w:lvl w:ilvl="0" w:tplc="04090011">
      <w:start w:val="1"/>
      <w:numFmt w:val="decimal"/>
      <w:lvlText w:val="%1)"/>
      <w:lvlJc w:val="left"/>
      <w:pPr>
        <w:ind w:left="1110" w:hanging="420"/>
      </w:pPr>
    </w:lvl>
    <w:lvl w:ilvl="1" w:tplc="04090019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7">
    <w:nsid w:val="0CA53890"/>
    <w:multiLevelType w:val="hybridMultilevel"/>
    <w:tmpl w:val="5E5C49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E5C0997"/>
    <w:multiLevelType w:val="multilevel"/>
    <w:tmpl w:val="0E5C0997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108B5865"/>
    <w:multiLevelType w:val="multilevel"/>
    <w:tmpl w:val="108B5865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11F048A0"/>
    <w:multiLevelType w:val="multilevel"/>
    <w:tmpl w:val="11F048A0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1DC41AED"/>
    <w:multiLevelType w:val="multilevel"/>
    <w:tmpl w:val="1DC41AE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>
    <w:nsid w:val="1F28698C"/>
    <w:multiLevelType w:val="multilevel"/>
    <w:tmpl w:val="1F28698C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3">
    <w:nsid w:val="21B54B45"/>
    <w:multiLevelType w:val="multilevel"/>
    <w:tmpl w:val="21B54B45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>
    <w:nsid w:val="21F576E6"/>
    <w:multiLevelType w:val="multilevel"/>
    <w:tmpl w:val="21F576E6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>
    <w:nsid w:val="221249CD"/>
    <w:multiLevelType w:val="multilevel"/>
    <w:tmpl w:val="221249C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>
    <w:nsid w:val="22AC6194"/>
    <w:multiLevelType w:val="multilevel"/>
    <w:tmpl w:val="22AC619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>
    <w:nsid w:val="2B534226"/>
    <w:multiLevelType w:val="multilevel"/>
    <w:tmpl w:val="2B534226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31613F3"/>
    <w:multiLevelType w:val="multilevel"/>
    <w:tmpl w:val="331613F3"/>
    <w:lvl w:ilvl="0">
      <w:start w:val="1"/>
      <w:numFmt w:val="decimal"/>
      <w:lvlText w:val="%1."/>
      <w:lvlJc w:val="left"/>
      <w:pPr>
        <w:ind w:left="562" w:hanging="420"/>
      </w:p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9">
    <w:nsid w:val="347536BD"/>
    <w:multiLevelType w:val="multilevel"/>
    <w:tmpl w:val="347536B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34F4257F"/>
    <w:multiLevelType w:val="multilevel"/>
    <w:tmpl w:val="34F4257F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>
    <w:nsid w:val="364372A2"/>
    <w:multiLevelType w:val="multilevel"/>
    <w:tmpl w:val="364372A2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>
    <w:nsid w:val="374172FC"/>
    <w:multiLevelType w:val="multilevel"/>
    <w:tmpl w:val="374172FC"/>
    <w:lvl w:ilvl="0">
      <w:start w:val="1"/>
      <w:numFmt w:val="decimal"/>
      <w:lvlText w:val="%1."/>
      <w:lvlJc w:val="left"/>
      <w:pPr>
        <w:ind w:left="846" w:hanging="420"/>
      </w:pPr>
      <w:rPr>
        <w:sz w:val="24"/>
        <w:szCs w:val="24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3">
    <w:nsid w:val="3F3D386B"/>
    <w:multiLevelType w:val="multilevel"/>
    <w:tmpl w:val="3F3D386B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>
    <w:nsid w:val="3F4B638D"/>
    <w:multiLevelType w:val="multilevel"/>
    <w:tmpl w:val="3F4B638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>
    <w:nsid w:val="426D1218"/>
    <w:multiLevelType w:val="singleLevel"/>
    <w:tmpl w:val="426D1218"/>
    <w:lvl w:ilvl="0" w:tentative="1">
      <w:start w:val="1"/>
      <w:numFmt w:val="bullet"/>
      <w:pStyle w:val="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6">
    <w:nsid w:val="428A5F9E"/>
    <w:multiLevelType w:val="multilevel"/>
    <w:tmpl w:val="CCE633C4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7">
    <w:nsid w:val="450E730B"/>
    <w:multiLevelType w:val="multilevel"/>
    <w:tmpl w:val="450E730B"/>
    <w:lvl w:ilvl="0" w:tentative="1">
      <w:start w:val="4"/>
      <w:numFmt w:val="decimal"/>
      <w:pStyle w:val="21"/>
      <w:lvlText w:val="%1.3.3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6074EF3"/>
    <w:multiLevelType w:val="multilevel"/>
    <w:tmpl w:val="46074EF3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9">
    <w:nsid w:val="470D7290"/>
    <w:multiLevelType w:val="multilevel"/>
    <w:tmpl w:val="470D7290"/>
    <w:lvl w:ilvl="0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40">
    <w:nsid w:val="47722F37"/>
    <w:multiLevelType w:val="multilevel"/>
    <w:tmpl w:val="47722F37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1">
    <w:nsid w:val="498544F9"/>
    <w:multiLevelType w:val="multilevel"/>
    <w:tmpl w:val="498544F9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4F4D0A55"/>
    <w:multiLevelType w:val="multilevel"/>
    <w:tmpl w:val="4F4D0A5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3">
    <w:nsid w:val="51F31A0B"/>
    <w:multiLevelType w:val="multilevel"/>
    <w:tmpl w:val="51F31A0B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4">
    <w:nsid w:val="52FA0732"/>
    <w:multiLevelType w:val="multilevel"/>
    <w:tmpl w:val="52FA0732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5455037B"/>
    <w:multiLevelType w:val="multilevel"/>
    <w:tmpl w:val="5455037B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6">
    <w:nsid w:val="54AB798A"/>
    <w:multiLevelType w:val="multilevel"/>
    <w:tmpl w:val="54AB798A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53C19D9"/>
    <w:multiLevelType w:val="multilevel"/>
    <w:tmpl w:val="553C19D9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8">
    <w:nsid w:val="5636166D"/>
    <w:multiLevelType w:val="multilevel"/>
    <w:tmpl w:val="5636166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9">
    <w:nsid w:val="56C34C03"/>
    <w:multiLevelType w:val="multilevel"/>
    <w:tmpl w:val="56C34C03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0">
    <w:nsid w:val="59B70E9B"/>
    <w:multiLevelType w:val="multilevel"/>
    <w:tmpl w:val="59B70E9B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1">
    <w:nsid w:val="5D9F77C5"/>
    <w:multiLevelType w:val="multilevel"/>
    <w:tmpl w:val="39E8D03C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24A6E93"/>
    <w:multiLevelType w:val="multilevel"/>
    <w:tmpl w:val="624A6E93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3">
    <w:nsid w:val="62AB098D"/>
    <w:multiLevelType w:val="multilevel"/>
    <w:tmpl w:val="62AB098D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4">
    <w:nsid w:val="66976E51"/>
    <w:multiLevelType w:val="multilevel"/>
    <w:tmpl w:val="66976E51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5">
    <w:nsid w:val="6762614E"/>
    <w:multiLevelType w:val="multilevel"/>
    <w:tmpl w:val="6762614E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6">
    <w:nsid w:val="68571160"/>
    <w:multiLevelType w:val="multilevel"/>
    <w:tmpl w:val="68571160"/>
    <w:lvl w:ilvl="0">
      <w:start w:val="1"/>
      <w:numFmt w:val="decimal"/>
      <w:lvlText w:val="%1)"/>
      <w:lvlJc w:val="left"/>
      <w:pPr>
        <w:ind w:left="168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6" w:hanging="420"/>
      </w:pPr>
    </w:lvl>
    <w:lvl w:ilvl="2" w:tentative="1">
      <w:start w:val="1"/>
      <w:numFmt w:val="lowerRoman"/>
      <w:lvlText w:val="%3."/>
      <w:lvlJc w:val="right"/>
      <w:pPr>
        <w:ind w:left="2526" w:hanging="420"/>
      </w:pPr>
    </w:lvl>
    <w:lvl w:ilvl="3" w:tentative="1">
      <w:start w:val="1"/>
      <w:numFmt w:val="decimal"/>
      <w:lvlText w:val="%4."/>
      <w:lvlJc w:val="left"/>
      <w:pPr>
        <w:ind w:left="2946" w:hanging="420"/>
      </w:pPr>
    </w:lvl>
    <w:lvl w:ilvl="4" w:tentative="1">
      <w:start w:val="1"/>
      <w:numFmt w:val="lowerLetter"/>
      <w:lvlText w:val="%5)"/>
      <w:lvlJc w:val="left"/>
      <w:pPr>
        <w:ind w:left="3366" w:hanging="420"/>
      </w:pPr>
    </w:lvl>
    <w:lvl w:ilvl="5" w:tentative="1">
      <w:start w:val="1"/>
      <w:numFmt w:val="lowerRoman"/>
      <w:lvlText w:val="%6."/>
      <w:lvlJc w:val="right"/>
      <w:pPr>
        <w:ind w:left="3786" w:hanging="420"/>
      </w:pPr>
    </w:lvl>
    <w:lvl w:ilvl="6" w:tentative="1">
      <w:start w:val="1"/>
      <w:numFmt w:val="decimal"/>
      <w:lvlText w:val="%7."/>
      <w:lvlJc w:val="left"/>
      <w:pPr>
        <w:ind w:left="4206" w:hanging="420"/>
      </w:pPr>
    </w:lvl>
    <w:lvl w:ilvl="7" w:tentative="1">
      <w:start w:val="1"/>
      <w:numFmt w:val="lowerLetter"/>
      <w:lvlText w:val="%8)"/>
      <w:lvlJc w:val="left"/>
      <w:pPr>
        <w:ind w:left="4626" w:hanging="420"/>
      </w:pPr>
    </w:lvl>
    <w:lvl w:ilvl="8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57">
    <w:nsid w:val="6AA17498"/>
    <w:multiLevelType w:val="multilevel"/>
    <w:tmpl w:val="6AA17498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8">
    <w:nsid w:val="6AAA3CCA"/>
    <w:multiLevelType w:val="multilevel"/>
    <w:tmpl w:val="6AAA3CCA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9">
    <w:nsid w:val="6D3C5905"/>
    <w:multiLevelType w:val="multilevel"/>
    <w:tmpl w:val="6D3C5905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0">
    <w:nsid w:val="6F072A34"/>
    <w:multiLevelType w:val="multilevel"/>
    <w:tmpl w:val="6F072A3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1">
    <w:nsid w:val="7089025E"/>
    <w:multiLevelType w:val="singleLevel"/>
    <w:tmpl w:val="7089025E"/>
    <w:lvl w:ilvl="0" w:tentative="1">
      <w:start w:val="1"/>
      <w:numFmt w:val="lowerLetter"/>
      <w:pStyle w:val="3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62">
    <w:nsid w:val="73A67ED5"/>
    <w:multiLevelType w:val="multilevel"/>
    <w:tmpl w:val="73A67ED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3">
    <w:nsid w:val="7B0D6D98"/>
    <w:multiLevelType w:val="multilevel"/>
    <w:tmpl w:val="7B0D6D98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7B4C77DE"/>
    <w:multiLevelType w:val="multilevel"/>
    <w:tmpl w:val="7B4C77DE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5">
    <w:nsid w:val="7CB464B4"/>
    <w:multiLevelType w:val="multilevel"/>
    <w:tmpl w:val="7CB464B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6">
    <w:nsid w:val="7CC85EE9"/>
    <w:multiLevelType w:val="multilevel"/>
    <w:tmpl w:val="7CC85EE9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7">
    <w:nsid w:val="7D2832FF"/>
    <w:multiLevelType w:val="multilevel"/>
    <w:tmpl w:val="7D2832FF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61"/>
  </w:num>
  <w:num w:numId="12">
    <w:abstractNumId w:val="35"/>
  </w:num>
  <w:num w:numId="13">
    <w:abstractNumId w:val="37"/>
  </w:num>
  <w:num w:numId="14">
    <w:abstractNumId w:val="11"/>
  </w:num>
  <w:num w:numId="15">
    <w:abstractNumId w:val="39"/>
  </w:num>
  <w:num w:numId="16">
    <w:abstractNumId w:val="45"/>
  </w:num>
  <w:num w:numId="17">
    <w:abstractNumId w:val="27"/>
  </w:num>
  <w:num w:numId="18">
    <w:abstractNumId w:val="41"/>
  </w:num>
  <w:num w:numId="19">
    <w:abstractNumId w:val="44"/>
  </w:num>
  <w:num w:numId="20">
    <w:abstractNumId w:val="29"/>
  </w:num>
  <w:num w:numId="21">
    <w:abstractNumId w:val="31"/>
  </w:num>
  <w:num w:numId="22">
    <w:abstractNumId w:val="43"/>
  </w:num>
  <w:num w:numId="23">
    <w:abstractNumId w:val="30"/>
  </w:num>
  <w:num w:numId="24">
    <w:abstractNumId w:val="59"/>
  </w:num>
  <w:num w:numId="25">
    <w:abstractNumId w:val="15"/>
  </w:num>
  <w:num w:numId="26">
    <w:abstractNumId w:val="38"/>
  </w:num>
  <w:num w:numId="27">
    <w:abstractNumId w:val="40"/>
  </w:num>
  <w:num w:numId="28">
    <w:abstractNumId w:val="67"/>
  </w:num>
  <w:num w:numId="29">
    <w:abstractNumId w:val="55"/>
  </w:num>
  <w:num w:numId="30">
    <w:abstractNumId w:val="65"/>
  </w:num>
  <w:num w:numId="31">
    <w:abstractNumId w:val="66"/>
  </w:num>
  <w:num w:numId="32">
    <w:abstractNumId w:val="64"/>
  </w:num>
  <w:num w:numId="33">
    <w:abstractNumId w:val="63"/>
  </w:num>
  <w:num w:numId="34">
    <w:abstractNumId w:val="48"/>
  </w:num>
  <w:num w:numId="35">
    <w:abstractNumId w:val="56"/>
  </w:num>
  <w:num w:numId="36">
    <w:abstractNumId w:val="53"/>
  </w:num>
  <w:num w:numId="37">
    <w:abstractNumId w:val="14"/>
  </w:num>
  <w:num w:numId="38">
    <w:abstractNumId w:val="50"/>
  </w:num>
  <w:num w:numId="39">
    <w:abstractNumId w:val="58"/>
  </w:num>
  <w:num w:numId="40">
    <w:abstractNumId w:val="19"/>
  </w:num>
  <w:num w:numId="41">
    <w:abstractNumId w:val="52"/>
  </w:num>
  <w:num w:numId="42">
    <w:abstractNumId w:val="18"/>
  </w:num>
  <w:num w:numId="43">
    <w:abstractNumId w:val="46"/>
  </w:num>
  <w:num w:numId="44">
    <w:abstractNumId w:val="20"/>
  </w:num>
  <w:num w:numId="45">
    <w:abstractNumId w:val="21"/>
  </w:num>
  <w:num w:numId="46">
    <w:abstractNumId w:val="62"/>
  </w:num>
  <w:num w:numId="47">
    <w:abstractNumId w:val="28"/>
  </w:num>
  <w:num w:numId="48">
    <w:abstractNumId w:val="47"/>
  </w:num>
  <w:num w:numId="49">
    <w:abstractNumId w:val="24"/>
  </w:num>
  <w:num w:numId="50">
    <w:abstractNumId w:val="12"/>
  </w:num>
  <w:num w:numId="51">
    <w:abstractNumId w:val="34"/>
  </w:num>
  <w:num w:numId="52">
    <w:abstractNumId w:val="42"/>
  </w:num>
  <w:num w:numId="53">
    <w:abstractNumId w:val="25"/>
  </w:num>
  <w:num w:numId="54">
    <w:abstractNumId w:val="33"/>
  </w:num>
  <w:num w:numId="55">
    <w:abstractNumId w:val="23"/>
  </w:num>
  <w:num w:numId="56">
    <w:abstractNumId w:val="60"/>
  </w:num>
  <w:num w:numId="57">
    <w:abstractNumId w:val="57"/>
  </w:num>
  <w:num w:numId="58">
    <w:abstractNumId w:val="13"/>
  </w:num>
  <w:num w:numId="59">
    <w:abstractNumId w:val="49"/>
  </w:num>
  <w:num w:numId="60">
    <w:abstractNumId w:val="26"/>
  </w:num>
  <w:num w:numId="61">
    <w:abstractNumId w:val="32"/>
  </w:num>
  <w:num w:numId="62">
    <w:abstractNumId w:val="51"/>
  </w:num>
  <w:num w:numId="63">
    <w:abstractNumId w:val="22"/>
  </w:num>
  <w:num w:numId="64">
    <w:abstractNumId w:val="54"/>
  </w:num>
  <w:num w:numId="65">
    <w:abstractNumId w:val="17"/>
  </w:num>
  <w:num w:numId="66">
    <w:abstractNumId w:val="10"/>
  </w:num>
  <w:num w:numId="67">
    <w:abstractNumId w:val="36"/>
  </w:num>
  <w:num w:numId="68">
    <w:abstractNumId w:val="1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34772"/>
    <w:rsid w:val="0000434B"/>
    <w:rsid w:val="00020147"/>
    <w:rsid w:val="00032725"/>
    <w:rsid w:val="00033CF7"/>
    <w:rsid w:val="0005060B"/>
    <w:rsid w:val="00067A03"/>
    <w:rsid w:val="000826DF"/>
    <w:rsid w:val="00085636"/>
    <w:rsid w:val="000859EE"/>
    <w:rsid w:val="00086066"/>
    <w:rsid w:val="000B3C0D"/>
    <w:rsid w:val="000D3CC8"/>
    <w:rsid w:val="000E75BC"/>
    <w:rsid w:val="000F46A5"/>
    <w:rsid w:val="000F5F21"/>
    <w:rsid w:val="00107D4D"/>
    <w:rsid w:val="0011495F"/>
    <w:rsid w:val="00120638"/>
    <w:rsid w:val="001378B8"/>
    <w:rsid w:val="0015187F"/>
    <w:rsid w:val="00152F6E"/>
    <w:rsid w:val="00153590"/>
    <w:rsid w:val="001559C5"/>
    <w:rsid w:val="001677FE"/>
    <w:rsid w:val="00172629"/>
    <w:rsid w:val="00173E4A"/>
    <w:rsid w:val="00191204"/>
    <w:rsid w:val="00197326"/>
    <w:rsid w:val="00197C37"/>
    <w:rsid w:val="001A1419"/>
    <w:rsid w:val="001A2C4E"/>
    <w:rsid w:val="001B01C2"/>
    <w:rsid w:val="001B16B9"/>
    <w:rsid w:val="001B58EF"/>
    <w:rsid w:val="001E2E4F"/>
    <w:rsid w:val="001E6682"/>
    <w:rsid w:val="001F0AA7"/>
    <w:rsid w:val="002003F8"/>
    <w:rsid w:val="00205E0A"/>
    <w:rsid w:val="00214050"/>
    <w:rsid w:val="002155DD"/>
    <w:rsid w:val="00222CC3"/>
    <w:rsid w:val="00225A0A"/>
    <w:rsid w:val="00225C02"/>
    <w:rsid w:val="00233892"/>
    <w:rsid w:val="00240BE6"/>
    <w:rsid w:val="00243E4F"/>
    <w:rsid w:val="00244F5D"/>
    <w:rsid w:val="00271CCB"/>
    <w:rsid w:val="00285F85"/>
    <w:rsid w:val="0029383D"/>
    <w:rsid w:val="002B210A"/>
    <w:rsid w:val="002B5B3E"/>
    <w:rsid w:val="002E1580"/>
    <w:rsid w:val="0030534C"/>
    <w:rsid w:val="0032738D"/>
    <w:rsid w:val="003466B1"/>
    <w:rsid w:val="00362F01"/>
    <w:rsid w:val="00363CF5"/>
    <w:rsid w:val="0037622C"/>
    <w:rsid w:val="003815C0"/>
    <w:rsid w:val="00382C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B2528"/>
    <w:rsid w:val="003B540C"/>
    <w:rsid w:val="003B79D9"/>
    <w:rsid w:val="003C1529"/>
    <w:rsid w:val="003E1DEB"/>
    <w:rsid w:val="003E7260"/>
    <w:rsid w:val="003F417D"/>
    <w:rsid w:val="003F7B38"/>
    <w:rsid w:val="004145D0"/>
    <w:rsid w:val="00430195"/>
    <w:rsid w:val="00446952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A1298"/>
    <w:rsid w:val="004A5F86"/>
    <w:rsid w:val="004B388A"/>
    <w:rsid w:val="004B591F"/>
    <w:rsid w:val="004C71CD"/>
    <w:rsid w:val="00506E2E"/>
    <w:rsid w:val="00506FDE"/>
    <w:rsid w:val="00514BE8"/>
    <w:rsid w:val="005202F7"/>
    <w:rsid w:val="0052384B"/>
    <w:rsid w:val="00533148"/>
    <w:rsid w:val="00544601"/>
    <w:rsid w:val="00551468"/>
    <w:rsid w:val="0057317B"/>
    <w:rsid w:val="00575170"/>
    <w:rsid w:val="0057658E"/>
    <w:rsid w:val="00585521"/>
    <w:rsid w:val="005A4D8F"/>
    <w:rsid w:val="005B5EB5"/>
    <w:rsid w:val="005D30C3"/>
    <w:rsid w:val="005D6EE7"/>
    <w:rsid w:val="005E2E65"/>
    <w:rsid w:val="005E3A9D"/>
    <w:rsid w:val="005F2E86"/>
    <w:rsid w:val="005F58FB"/>
    <w:rsid w:val="0060335B"/>
    <w:rsid w:val="006510A6"/>
    <w:rsid w:val="00656006"/>
    <w:rsid w:val="006757DF"/>
    <w:rsid w:val="006779DD"/>
    <w:rsid w:val="00697DD8"/>
    <w:rsid w:val="006A3A42"/>
    <w:rsid w:val="006B7D46"/>
    <w:rsid w:val="006C7B10"/>
    <w:rsid w:val="006D2900"/>
    <w:rsid w:val="006E262E"/>
    <w:rsid w:val="006F6D8B"/>
    <w:rsid w:val="007009A6"/>
    <w:rsid w:val="00701459"/>
    <w:rsid w:val="00707716"/>
    <w:rsid w:val="007306E4"/>
    <w:rsid w:val="007358C1"/>
    <w:rsid w:val="00740858"/>
    <w:rsid w:val="00741277"/>
    <w:rsid w:val="007452DB"/>
    <w:rsid w:val="00751D45"/>
    <w:rsid w:val="00754680"/>
    <w:rsid w:val="00754DE4"/>
    <w:rsid w:val="00775CD0"/>
    <w:rsid w:val="00780B40"/>
    <w:rsid w:val="00781D76"/>
    <w:rsid w:val="0078417A"/>
    <w:rsid w:val="007A3017"/>
    <w:rsid w:val="007B0733"/>
    <w:rsid w:val="007B4F78"/>
    <w:rsid w:val="007C663B"/>
    <w:rsid w:val="007F515D"/>
    <w:rsid w:val="007F72F3"/>
    <w:rsid w:val="007F7E1E"/>
    <w:rsid w:val="00800A6A"/>
    <w:rsid w:val="00803E64"/>
    <w:rsid w:val="008128AF"/>
    <w:rsid w:val="00821E41"/>
    <w:rsid w:val="0082286C"/>
    <w:rsid w:val="0084219B"/>
    <w:rsid w:val="00860F23"/>
    <w:rsid w:val="00884470"/>
    <w:rsid w:val="00884D65"/>
    <w:rsid w:val="008850EA"/>
    <w:rsid w:val="00892BB9"/>
    <w:rsid w:val="008C3A40"/>
    <w:rsid w:val="008C4AC2"/>
    <w:rsid w:val="00905203"/>
    <w:rsid w:val="00911C50"/>
    <w:rsid w:val="00912A93"/>
    <w:rsid w:val="00914C93"/>
    <w:rsid w:val="00920427"/>
    <w:rsid w:val="00933E35"/>
    <w:rsid w:val="009354B1"/>
    <w:rsid w:val="00950C96"/>
    <w:rsid w:val="00951CE1"/>
    <w:rsid w:val="00951ECA"/>
    <w:rsid w:val="00982AFF"/>
    <w:rsid w:val="00987754"/>
    <w:rsid w:val="009913AD"/>
    <w:rsid w:val="00991CFA"/>
    <w:rsid w:val="0099369D"/>
    <w:rsid w:val="009A0419"/>
    <w:rsid w:val="009A0CEF"/>
    <w:rsid w:val="009B2B76"/>
    <w:rsid w:val="009D496A"/>
    <w:rsid w:val="009D5B69"/>
    <w:rsid w:val="009D6B27"/>
    <w:rsid w:val="009D6D56"/>
    <w:rsid w:val="009E2D24"/>
    <w:rsid w:val="00A0210A"/>
    <w:rsid w:val="00A02FC3"/>
    <w:rsid w:val="00A2154F"/>
    <w:rsid w:val="00A21A41"/>
    <w:rsid w:val="00A23579"/>
    <w:rsid w:val="00A31A10"/>
    <w:rsid w:val="00A418D4"/>
    <w:rsid w:val="00A43BC3"/>
    <w:rsid w:val="00A54448"/>
    <w:rsid w:val="00A5639B"/>
    <w:rsid w:val="00A57D34"/>
    <w:rsid w:val="00A62C49"/>
    <w:rsid w:val="00A62F73"/>
    <w:rsid w:val="00A73ADF"/>
    <w:rsid w:val="00A777E7"/>
    <w:rsid w:val="00A82308"/>
    <w:rsid w:val="00A87C2B"/>
    <w:rsid w:val="00A951DE"/>
    <w:rsid w:val="00AB4708"/>
    <w:rsid w:val="00AB71EA"/>
    <w:rsid w:val="00AC27CA"/>
    <w:rsid w:val="00AC2CA9"/>
    <w:rsid w:val="00AC4376"/>
    <w:rsid w:val="00AD1DB2"/>
    <w:rsid w:val="00AD761F"/>
    <w:rsid w:val="00AF285B"/>
    <w:rsid w:val="00B04D1F"/>
    <w:rsid w:val="00B27BBC"/>
    <w:rsid w:val="00B46878"/>
    <w:rsid w:val="00B615FA"/>
    <w:rsid w:val="00B75F03"/>
    <w:rsid w:val="00B77EBD"/>
    <w:rsid w:val="00B8253C"/>
    <w:rsid w:val="00B87698"/>
    <w:rsid w:val="00B90B26"/>
    <w:rsid w:val="00B91F54"/>
    <w:rsid w:val="00B92F9C"/>
    <w:rsid w:val="00BA0DDF"/>
    <w:rsid w:val="00BA49CF"/>
    <w:rsid w:val="00BB47B1"/>
    <w:rsid w:val="00BC017E"/>
    <w:rsid w:val="00BC744D"/>
    <w:rsid w:val="00BD4A80"/>
    <w:rsid w:val="00BE3453"/>
    <w:rsid w:val="00BF18C7"/>
    <w:rsid w:val="00C07FE4"/>
    <w:rsid w:val="00C26AC1"/>
    <w:rsid w:val="00C33E21"/>
    <w:rsid w:val="00C516C2"/>
    <w:rsid w:val="00C540A7"/>
    <w:rsid w:val="00C62088"/>
    <w:rsid w:val="00C74C60"/>
    <w:rsid w:val="00C91F3C"/>
    <w:rsid w:val="00C9558D"/>
    <w:rsid w:val="00CB2D1C"/>
    <w:rsid w:val="00CB508C"/>
    <w:rsid w:val="00CB5557"/>
    <w:rsid w:val="00CC3BF5"/>
    <w:rsid w:val="00CD5416"/>
    <w:rsid w:val="00CD66D2"/>
    <w:rsid w:val="00CD75B4"/>
    <w:rsid w:val="00CE7C6B"/>
    <w:rsid w:val="00D30ACB"/>
    <w:rsid w:val="00D315F2"/>
    <w:rsid w:val="00D37CB5"/>
    <w:rsid w:val="00D41713"/>
    <w:rsid w:val="00D60454"/>
    <w:rsid w:val="00D61AC9"/>
    <w:rsid w:val="00D70F39"/>
    <w:rsid w:val="00D83D7A"/>
    <w:rsid w:val="00DB4518"/>
    <w:rsid w:val="00DD22A5"/>
    <w:rsid w:val="00DD3FED"/>
    <w:rsid w:val="00DE0B54"/>
    <w:rsid w:val="00DE472D"/>
    <w:rsid w:val="00E02C9D"/>
    <w:rsid w:val="00E06D7B"/>
    <w:rsid w:val="00E11336"/>
    <w:rsid w:val="00E27D51"/>
    <w:rsid w:val="00E401B4"/>
    <w:rsid w:val="00E5205B"/>
    <w:rsid w:val="00E72256"/>
    <w:rsid w:val="00E837B5"/>
    <w:rsid w:val="00EA1021"/>
    <w:rsid w:val="00EA2E96"/>
    <w:rsid w:val="00EC16CE"/>
    <w:rsid w:val="00EC52A2"/>
    <w:rsid w:val="00ED3F04"/>
    <w:rsid w:val="00EF43B1"/>
    <w:rsid w:val="00EF7F68"/>
    <w:rsid w:val="00F14123"/>
    <w:rsid w:val="00F34772"/>
    <w:rsid w:val="00F358E5"/>
    <w:rsid w:val="00F374CD"/>
    <w:rsid w:val="00F520ED"/>
    <w:rsid w:val="00F7472D"/>
    <w:rsid w:val="00F758D9"/>
    <w:rsid w:val="00F82A85"/>
    <w:rsid w:val="00F902F9"/>
    <w:rsid w:val="00F921E8"/>
    <w:rsid w:val="00FA6E8E"/>
    <w:rsid w:val="00FB5329"/>
    <w:rsid w:val="00FB5419"/>
    <w:rsid w:val="00FB75B7"/>
    <w:rsid w:val="00FC0327"/>
    <w:rsid w:val="00FD2022"/>
    <w:rsid w:val="00FD5C0E"/>
    <w:rsid w:val="00FE728C"/>
    <w:rsid w:val="24FA7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0F2CDE"/>
  <w15:docId w15:val="{15F47665-DA10-41C2-A533-3A751EB1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7622C"/>
    <w:pPr>
      <w:spacing w:after="200" w:line="276" w:lineRule="auto"/>
    </w:pPr>
    <w:rPr>
      <w:rFonts w:ascii="Calibri" w:hAnsi="Calibri" w:cs="黑体"/>
      <w:sz w:val="22"/>
      <w:szCs w:val="22"/>
    </w:rPr>
  </w:style>
  <w:style w:type="paragraph" w:styleId="10">
    <w:name w:val="heading 1"/>
    <w:basedOn w:val="a2"/>
    <w:next w:val="a2"/>
    <w:link w:val="1Char"/>
    <w:uiPriority w:val="9"/>
    <w:qFormat/>
    <w:rsid w:val="0037622C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22">
    <w:name w:val="heading 2"/>
    <w:basedOn w:val="a2"/>
    <w:next w:val="a2"/>
    <w:link w:val="2Char"/>
    <w:uiPriority w:val="9"/>
    <w:unhideWhenUsed/>
    <w:qFormat/>
    <w:rsid w:val="0037622C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32">
    <w:name w:val="heading 3"/>
    <w:basedOn w:val="a2"/>
    <w:next w:val="a2"/>
    <w:link w:val="3Char"/>
    <w:uiPriority w:val="9"/>
    <w:unhideWhenUsed/>
    <w:qFormat/>
    <w:rsid w:val="0037622C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37622C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37622C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37622C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37622C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37622C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37622C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33">
    <w:name w:val="List 3"/>
    <w:basedOn w:val="a2"/>
    <w:rsid w:val="0037622C"/>
    <w:pPr>
      <w:ind w:leftChars="400" w:left="100" w:hangingChars="200" w:hanging="200"/>
    </w:pPr>
  </w:style>
  <w:style w:type="paragraph" w:styleId="a6">
    <w:name w:val="annotation subject"/>
    <w:basedOn w:val="a7"/>
    <w:next w:val="a7"/>
    <w:link w:val="Char"/>
    <w:uiPriority w:val="99"/>
    <w:unhideWhenUsed/>
    <w:rsid w:val="0037622C"/>
    <w:rPr>
      <w:b/>
      <w:bCs/>
    </w:rPr>
  </w:style>
  <w:style w:type="paragraph" w:styleId="a7">
    <w:name w:val="annotation text"/>
    <w:basedOn w:val="a2"/>
    <w:link w:val="Char0"/>
    <w:uiPriority w:val="99"/>
    <w:unhideWhenUsed/>
    <w:rsid w:val="0037622C"/>
  </w:style>
  <w:style w:type="paragraph" w:styleId="70">
    <w:name w:val="toc 7"/>
    <w:basedOn w:val="a2"/>
    <w:next w:val="a2"/>
    <w:semiHidden/>
    <w:rsid w:val="0037622C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">
    <w:name w:val="List Number 2"/>
    <w:basedOn w:val="a2"/>
    <w:rsid w:val="0037622C"/>
    <w:pPr>
      <w:numPr>
        <w:numId w:val="1"/>
      </w:numPr>
      <w:ind w:leftChars="0" w:left="0" w:firstLineChars="0" w:firstLine="0"/>
    </w:pPr>
    <w:rPr>
      <w:sz w:val="21"/>
      <w:szCs w:val="20"/>
    </w:rPr>
  </w:style>
  <w:style w:type="paragraph" w:styleId="40">
    <w:name w:val="List Bullet 4"/>
    <w:basedOn w:val="a2"/>
    <w:rsid w:val="0037622C"/>
    <w:pPr>
      <w:numPr>
        <w:numId w:val="2"/>
      </w:numPr>
      <w:ind w:leftChars="0" w:left="0" w:firstLineChars="0" w:firstLine="0"/>
    </w:pPr>
    <w:rPr>
      <w:sz w:val="21"/>
      <w:szCs w:val="20"/>
    </w:rPr>
  </w:style>
  <w:style w:type="paragraph" w:styleId="a">
    <w:name w:val="List Number"/>
    <w:basedOn w:val="a2"/>
    <w:rsid w:val="0037622C"/>
    <w:pPr>
      <w:numPr>
        <w:numId w:val="3"/>
      </w:numPr>
      <w:ind w:firstLineChars="0" w:firstLine="0"/>
    </w:pPr>
    <w:rPr>
      <w:sz w:val="21"/>
      <w:szCs w:val="20"/>
    </w:rPr>
  </w:style>
  <w:style w:type="paragraph" w:styleId="a8">
    <w:name w:val="Normal Indent"/>
    <w:basedOn w:val="a2"/>
    <w:rsid w:val="0037622C"/>
    <w:pPr>
      <w:ind w:firstLine="420"/>
    </w:pPr>
    <w:rPr>
      <w:szCs w:val="20"/>
    </w:rPr>
  </w:style>
  <w:style w:type="paragraph" w:styleId="a9">
    <w:name w:val="caption"/>
    <w:basedOn w:val="a2"/>
    <w:next w:val="a2"/>
    <w:uiPriority w:val="35"/>
    <w:unhideWhenUsed/>
    <w:qFormat/>
    <w:rsid w:val="0037622C"/>
    <w:pPr>
      <w:spacing w:line="240" w:lineRule="auto"/>
    </w:pPr>
    <w:rPr>
      <w:b/>
      <w:bCs/>
      <w:color w:val="5B9BD5"/>
      <w:sz w:val="18"/>
      <w:szCs w:val="18"/>
    </w:rPr>
  </w:style>
  <w:style w:type="paragraph" w:styleId="a0">
    <w:name w:val="List Bullet"/>
    <w:basedOn w:val="a2"/>
    <w:rsid w:val="0037622C"/>
    <w:pPr>
      <w:numPr>
        <w:numId w:val="4"/>
      </w:numPr>
      <w:ind w:firstLineChars="0" w:firstLine="0"/>
    </w:pPr>
    <w:rPr>
      <w:sz w:val="21"/>
      <w:szCs w:val="20"/>
    </w:rPr>
  </w:style>
  <w:style w:type="paragraph" w:styleId="aa">
    <w:name w:val="Document Map"/>
    <w:basedOn w:val="a2"/>
    <w:link w:val="Char1"/>
    <w:semiHidden/>
    <w:rsid w:val="0037622C"/>
    <w:pPr>
      <w:shd w:val="clear" w:color="auto" w:fill="000080"/>
    </w:pPr>
  </w:style>
  <w:style w:type="paragraph" w:styleId="34">
    <w:name w:val="Body Text 3"/>
    <w:basedOn w:val="a2"/>
    <w:link w:val="3Char0"/>
    <w:rsid w:val="0037622C"/>
    <w:pPr>
      <w:spacing w:line="0" w:lineRule="atLeast"/>
      <w:jc w:val="center"/>
    </w:pPr>
    <w:rPr>
      <w:color w:val="000000"/>
      <w:sz w:val="21"/>
      <w:szCs w:val="20"/>
    </w:rPr>
  </w:style>
  <w:style w:type="paragraph" w:styleId="30">
    <w:name w:val="List Bullet 3"/>
    <w:basedOn w:val="a2"/>
    <w:rsid w:val="0037622C"/>
    <w:pPr>
      <w:numPr>
        <w:numId w:val="5"/>
      </w:numPr>
      <w:ind w:leftChars="0" w:left="0" w:firstLineChars="0" w:firstLine="0"/>
    </w:pPr>
    <w:rPr>
      <w:sz w:val="21"/>
      <w:szCs w:val="20"/>
    </w:rPr>
  </w:style>
  <w:style w:type="paragraph" w:styleId="ab">
    <w:name w:val="Body Text"/>
    <w:basedOn w:val="a2"/>
    <w:link w:val="Char2"/>
    <w:rsid w:val="0037622C"/>
    <w:rPr>
      <w:rFonts w:ascii="Arial Narrow" w:hAnsi="Arial Narrow"/>
      <w:color w:val="080808"/>
      <w:szCs w:val="28"/>
    </w:rPr>
  </w:style>
  <w:style w:type="paragraph" w:styleId="ac">
    <w:name w:val="Body Text Indent"/>
    <w:basedOn w:val="a2"/>
    <w:link w:val="Char3"/>
    <w:rsid w:val="0037622C"/>
    <w:pPr>
      <w:tabs>
        <w:tab w:val="left" w:pos="1275"/>
      </w:tabs>
      <w:spacing w:before="120"/>
      <w:ind w:firstLineChars="200" w:firstLine="420"/>
    </w:pPr>
    <w:rPr>
      <w:sz w:val="21"/>
    </w:rPr>
  </w:style>
  <w:style w:type="paragraph" w:styleId="3">
    <w:name w:val="List Number 3"/>
    <w:basedOn w:val="a2"/>
    <w:rsid w:val="0037622C"/>
    <w:pPr>
      <w:numPr>
        <w:numId w:val="6"/>
      </w:numPr>
      <w:ind w:leftChars="0" w:left="0" w:firstLineChars="0" w:firstLine="0"/>
    </w:pPr>
    <w:rPr>
      <w:sz w:val="21"/>
      <w:szCs w:val="20"/>
    </w:rPr>
  </w:style>
  <w:style w:type="paragraph" w:styleId="20">
    <w:name w:val="List Bullet 2"/>
    <w:basedOn w:val="a2"/>
    <w:rsid w:val="0037622C"/>
    <w:pPr>
      <w:numPr>
        <w:numId w:val="7"/>
      </w:numPr>
      <w:ind w:leftChars="0" w:left="0" w:firstLineChars="0" w:firstLine="0"/>
    </w:pPr>
    <w:rPr>
      <w:sz w:val="21"/>
      <w:szCs w:val="20"/>
    </w:rPr>
  </w:style>
  <w:style w:type="paragraph" w:styleId="52">
    <w:name w:val="toc 5"/>
    <w:basedOn w:val="a2"/>
    <w:next w:val="a2"/>
    <w:semiHidden/>
    <w:rsid w:val="0037622C"/>
    <w:pPr>
      <w:ind w:leftChars="800" w:left="1680"/>
    </w:pPr>
    <w:rPr>
      <w:sz w:val="21"/>
    </w:rPr>
  </w:style>
  <w:style w:type="paragraph" w:styleId="35">
    <w:name w:val="toc 3"/>
    <w:basedOn w:val="a2"/>
    <w:next w:val="a2"/>
    <w:uiPriority w:val="39"/>
    <w:rsid w:val="0037622C"/>
    <w:pPr>
      <w:ind w:leftChars="400" w:left="840"/>
    </w:pPr>
  </w:style>
  <w:style w:type="paragraph" w:styleId="50">
    <w:name w:val="List Bullet 5"/>
    <w:basedOn w:val="a2"/>
    <w:rsid w:val="0037622C"/>
    <w:pPr>
      <w:numPr>
        <w:numId w:val="8"/>
      </w:numPr>
      <w:ind w:leftChars="0" w:left="0" w:firstLineChars="0" w:firstLine="0"/>
    </w:pPr>
    <w:rPr>
      <w:sz w:val="21"/>
      <w:szCs w:val="20"/>
    </w:rPr>
  </w:style>
  <w:style w:type="paragraph" w:styleId="4">
    <w:name w:val="List Number 4"/>
    <w:basedOn w:val="a2"/>
    <w:rsid w:val="0037622C"/>
    <w:pPr>
      <w:numPr>
        <w:numId w:val="9"/>
      </w:numPr>
      <w:ind w:leftChars="0" w:left="0" w:firstLineChars="0" w:firstLine="0"/>
    </w:pPr>
    <w:rPr>
      <w:sz w:val="21"/>
      <w:szCs w:val="20"/>
    </w:rPr>
  </w:style>
  <w:style w:type="paragraph" w:styleId="80">
    <w:name w:val="toc 8"/>
    <w:basedOn w:val="a2"/>
    <w:next w:val="a2"/>
    <w:semiHidden/>
    <w:rsid w:val="0037622C"/>
    <w:pPr>
      <w:ind w:leftChars="1400" w:left="2940"/>
    </w:pPr>
    <w:rPr>
      <w:sz w:val="21"/>
    </w:rPr>
  </w:style>
  <w:style w:type="paragraph" w:styleId="23">
    <w:name w:val="Body Text Indent 2"/>
    <w:basedOn w:val="a2"/>
    <w:link w:val="2Char0"/>
    <w:rsid w:val="0037622C"/>
    <w:pPr>
      <w:ind w:left="425" w:firstLine="425"/>
    </w:pPr>
    <w:rPr>
      <w:sz w:val="21"/>
    </w:rPr>
  </w:style>
  <w:style w:type="paragraph" w:styleId="ad">
    <w:name w:val="endnote text"/>
    <w:basedOn w:val="a2"/>
    <w:link w:val="Char4"/>
    <w:uiPriority w:val="99"/>
    <w:unhideWhenUsed/>
    <w:rsid w:val="0037622C"/>
    <w:pPr>
      <w:snapToGrid w:val="0"/>
    </w:pPr>
  </w:style>
  <w:style w:type="paragraph" w:styleId="ae">
    <w:name w:val="Balloon Text"/>
    <w:basedOn w:val="a2"/>
    <w:link w:val="Char5"/>
    <w:semiHidden/>
    <w:rsid w:val="0037622C"/>
    <w:rPr>
      <w:sz w:val="18"/>
      <w:szCs w:val="18"/>
    </w:rPr>
  </w:style>
  <w:style w:type="paragraph" w:styleId="af">
    <w:name w:val="footer"/>
    <w:basedOn w:val="a2"/>
    <w:link w:val="Char6"/>
    <w:uiPriority w:val="99"/>
    <w:unhideWhenUsed/>
    <w:rsid w:val="00376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0">
    <w:name w:val="header"/>
    <w:basedOn w:val="a2"/>
    <w:link w:val="Char7"/>
    <w:unhideWhenUsed/>
    <w:rsid w:val="0037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rsid w:val="0037622C"/>
    <w:pPr>
      <w:tabs>
        <w:tab w:val="right" w:leader="dot" w:pos="8296"/>
      </w:tabs>
      <w:jc w:val="center"/>
    </w:pPr>
  </w:style>
  <w:style w:type="paragraph" w:styleId="42">
    <w:name w:val="toc 4"/>
    <w:basedOn w:val="a2"/>
    <w:next w:val="a2"/>
    <w:uiPriority w:val="39"/>
    <w:rsid w:val="0037622C"/>
    <w:pPr>
      <w:ind w:leftChars="600" w:left="1260"/>
    </w:pPr>
    <w:rPr>
      <w:sz w:val="21"/>
    </w:rPr>
  </w:style>
  <w:style w:type="paragraph" w:styleId="af1">
    <w:name w:val="index heading"/>
    <w:basedOn w:val="a2"/>
    <w:next w:val="a2"/>
    <w:semiHidden/>
    <w:rsid w:val="0037622C"/>
  </w:style>
  <w:style w:type="paragraph" w:styleId="af2">
    <w:name w:val="Subtitle"/>
    <w:basedOn w:val="a2"/>
    <w:next w:val="a2"/>
    <w:link w:val="Char8"/>
    <w:uiPriority w:val="11"/>
    <w:qFormat/>
    <w:rsid w:val="0037622C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5">
    <w:name w:val="List Number 5"/>
    <w:basedOn w:val="a2"/>
    <w:rsid w:val="0037622C"/>
    <w:pPr>
      <w:numPr>
        <w:numId w:val="10"/>
      </w:numPr>
      <w:tabs>
        <w:tab w:val="clear" w:pos="2040"/>
        <w:tab w:val="left" w:pos="360"/>
      </w:tabs>
      <w:ind w:leftChars="0" w:left="0" w:firstLineChars="0" w:firstLine="0"/>
    </w:pPr>
    <w:rPr>
      <w:sz w:val="21"/>
      <w:szCs w:val="20"/>
    </w:rPr>
  </w:style>
  <w:style w:type="paragraph" w:styleId="60">
    <w:name w:val="toc 6"/>
    <w:basedOn w:val="a2"/>
    <w:next w:val="a2"/>
    <w:semiHidden/>
    <w:rsid w:val="0037622C"/>
    <w:pPr>
      <w:ind w:leftChars="1000" w:left="2100"/>
    </w:pPr>
    <w:rPr>
      <w:sz w:val="21"/>
    </w:rPr>
  </w:style>
  <w:style w:type="paragraph" w:styleId="36">
    <w:name w:val="Body Text Indent 3"/>
    <w:basedOn w:val="a2"/>
    <w:link w:val="3Char1"/>
    <w:rsid w:val="0037622C"/>
    <w:pPr>
      <w:ind w:leftChars="177" w:left="425" w:firstLineChars="200" w:firstLine="420"/>
    </w:pPr>
    <w:rPr>
      <w:sz w:val="21"/>
    </w:rPr>
  </w:style>
  <w:style w:type="paragraph" w:styleId="24">
    <w:name w:val="toc 2"/>
    <w:basedOn w:val="a2"/>
    <w:next w:val="a2"/>
    <w:uiPriority w:val="39"/>
    <w:rsid w:val="0037622C"/>
    <w:pPr>
      <w:ind w:leftChars="200" w:left="420"/>
    </w:pPr>
  </w:style>
  <w:style w:type="paragraph" w:styleId="90">
    <w:name w:val="toc 9"/>
    <w:basedOn w:val="a2"/>
    <w:next w:val="a2"/>
    <w:semiHidden/>
    <w:rsid w:val="0037622C"/>
    <w:pPr>
      <w:ind w:leftChars="1600" w:left="3360"/>
    </w:pPr>
    <w:rPr>
      <w:sz w:val="21"/>
    </w:rPr>
  </w:style>
  <w:style w:type="paragraph" w:styleId="HTML">
    <w:name w:val="HTML Preformatted"/>
    <w:basedOn w:val="a2"/>
    <w:link w:val="HTMLChar"/>
    <w:rsid w:val="0037622C"/>
    <w:rPr>
      <w:rFonts w:ascii="Courier New" w:hAnsi="Courier New" w:cs="Courier New"/>
      <w:sz w:val="20"/>
      <w:szCs w:val="20"/>
    </w:rPr>
  </w:style>
  <w:style w:type="paragraph" w:styleId="12">
    <w:name w:val="index 1"/>
    <w:basedOn w:val="a2"/>
    <w:next w:val="a2"/>
    <w:unhideWhenUsed/>
    <w:rsid w:val="0037622C"/>
  </w:style>
  <w:style w:type="paragraph" w:styleId="af3">
    <w:name w:val="Title"/>
    <w:basedOn w:val="a2"/>
    <w:next w:val="a2"/>
    <w:link w:val="Char9"/>
    <w:uiPriority w:val="10"/>
    <w:qFormat/>
    <w:rsid w:val="0037622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af4">
    <w:name w:val="Strong"/>
    <w:basedOn w:val="a3"/>
    <w:uiPriority w:val="22"/>
    <w:qFormat/>
    <w:rsid w:val="0037622C"/>
    <w:rPr>
      <w:b/>
      <w:bCs/>
    </w:rPr>
  </w:style>
  <w:style w:type="character" w:styleId="af5">
    <w:name w:val="endnote reference"/>
    <w:basedOn w:val="a3"/>
    <w:uiPriority w:val="99"/>
    <w:unhideWhenUsed/>
    <w:rsid w:val="0037622C"/>
    <w:rPr>
      <w:vertAlign w:val="superscript"/>
    </w:rPr>
  </w:style>
  <w:style w:type="character" w:styleId="af6">
    <w:name w:val="page number"/>
    <w:basedOn w:val="a3"/>
    <w:rsid w:val="0037622C"/>
  </w:style>
  <w:style w:type="character" w:styleId="af7">
    <w:name w:val="FollowedHyperlink"/>
    <w:basedOn w:val="a3"/>
    <w:uiPriority w:val="99"/>
    <w:unhideWhenUsed/>
    <w:rsid w:val="0037622C"/>
    <w:rPr>
      <w:color w:val="954F72"/>
      <w:u w:val="single"/>
    </w:rPr>
  </w:style>
  <w:style w:type="character" w:styleId="af8">
    <w:name w:val="Emphasis"/>
    <w:basedOn w:val="a3"/>
    <w:uiPriority w:val="20"/>
    <w:qFormat/>
    <w:rsid w:val="0037622C"/>
    <w:rPr>
      <w:i/>
      <w:iCs/>
    </w:rPr>
  </w:style>
  <w:style w:type="character" w:styleId="af9">
    <w:name w:val="Hyperlink"/>
    <w:uiPriority w:val="99"/>
    <w:rsid w:val="0037622C"/>
    <w:rPr>
      <w:color w:val="0000FF"/>
      <w:u w:val="single"/>
    </w:rPr>
  </w:style>
  <w:style w:type="character" w:styleId="afa">
    <w:name w:val="annotation reference"/>
    <w:basedOn w:val="a3"/>
    <w:uiPriority w:val="99"/>
    <w:unhideWhenUsed/>
    <w:rsid w:val="0037622C"/>
    <w:rPr>
      <w:sz w:val="21"/>
      <w:szCs w:val="21"/>
    </w:rPr>
  </w:style>
  <w:style w:type="table" w:styleId="afb">
    <w:name w:val="Table Grid"/>
    <w:basedOn w:val="a4"/>
    <w:rsid w:val="0037622C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alitytd4">
    <w:name w:val="qualitytd样式4"/>
    <w:basedOn w:val="a2"/>
    <w:next w:val="qualitytd3"/>
    <w:rsid w:val="0037622C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2"/>
    <w:next w:val="a2"/>
    <w:rsid w:val="0037622C"/>
    <w:pPr>
      <w:spacing w:before="240" w:after="240"/>
    </w:pPr>
    <w:rPr>
      <w:rFonts w:ascii="黑体" w:eastAsia="黑体" w:hAnsi="黑体"/>
      <w:b w:val="0"/>
      <w:sz w:val="28"/>
    </w:rPr>
  </w:style>
  <w:style w:type="paragraph" w:customStyle="1" w:styleId="qualitytd2">
    <w:name w:val="qualitytd标题2"/>
    <w:basedOn w:val="22"/>
    <w:next w:val="a2"/>
    <w:rsid w:val="0037622C"/>
    <w:rPr>
      <w:rFonts w:ascii="黑体" w:eastAsia="黑体" w:hAnsi="黑体"/>
    </w:rPr>
  </w:style>
  <w:style w:type="paragraph" w:customStyle="1" w:styleId="qualitytd1">
    <w:name w:val="qualitytd标题1"/>
    <w:basedOn w:val="10"/>
    <w:next w:val="a2"/>
    <w:rsid w:val="0037622C"/>
    <w:pPr>
      <w:ind w:left="782" w:hangingChars="177" w:hanging="782"/>
    </w:pPr>
    <w:rPr>
      <w:rFonts w:ascii="黑体" w:eastAsia="黑体" w:hAnsi="黑体"/>
    </w:rPr>
  </w:style>
  <w:style w:type="paragraph" w:customStyle="1" w:styleId="BulletList">
    <w:name w:val="Bullet List"/>
    <w:basedOn w:val="a2"/>
    <w:rsid w:val="0037622C"/>
    <w:pPr>
      <w:overflowPunct w:val="0"/>
      <w:spacing w:before="120" w:line="40" w:lineRule="atLeast"/>
      <w:ind w:left="425" w:rightChars="8" w:right="19"/>
    </w:pPr>
    <w:rPr>
      <w:rFonts w:ascii="Arial" w:hAnsi="Arial"/>
      <w:sz w:val="21"/>
      <w:szCs w:val="20"/>
    </w:rPr>
  </w:style>
  <w:style w:type="paragraph" w:customStyle="1" w:styleId="TableText">
    <w:name w:val="Table Text"/>
    <w:basedOn w:val="a2"/>
    <w:rsid w:val="0037622C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TableRow">
    <w:name w:val="Table Row"/>
    <w:basedOn w:val="a2"/>
    <w:rsid w:val="0037622C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font">
    <w:name w:val="font"/>
    <w:basedOn w:val="a2"/>
    <w:rsid w:val="0037622C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c">
    <w:name w:val="正文格式"/>
    <w:basedOn w:val="a2"/>
    <w:rsid w:val="0037622C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new">
    <w:name w:val="new"/>
    <w:basedOn w:val="a2"/>
    <w:rsid w:val="0037622C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customStyle="1" w:styleId="31">
    <w:name w:val="正文3"/>
    <w:basedOn w:val="a2"/>
    <w:rsid w:val="0037622C"/>
    <w:pPr>
      <w:numPr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3">
    <w:name w:val="标题4－连尉平"/>
    <w:basedOn w:val="a2"/>
    <w:rsid w:val="0037622C"/>
    <w:rPr>
      <w:sz w:val="21"/>
      <w:szCs w:val="20"/>
    </w:rPr>
  </w:style>
  <w:style w:type="paragraph" w:customStyle="1" w:styleId="1">
    <w:name w:val="项目列表符号1"/>
    <w:basedOn w:val="a2"/>
    <w:rsid w:val="0037622C"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rsid w:val="0037622C"/>
    <w:pPr>
      <w:spacing w:before="120" w:after="200" w:line="276" w:lineRule="auto"/>
    </w:pPr>
    <w:rPr>
      <w:rFonts w:ascii="Arial" w:hAnsi="Arial"/>
      <w:sz w:val="18"/>
    </w:rPr>
  </w:style>
  <w:style w:type="paragraph" w:customStyle="1" w:styleId="afd">
    <w:name w:val="图表标题"/>
    <w:basedOn w:val="a2"/>
    <w:next w:val="a2"/>
    <w:rsid w:val="0037622C"/>
    <w:pPr>
      <w:spacing w:before="120"/>
      <w:jc w:val="center"/>
    </w:pPr>
    <w:rPr>
      <w:rFonts w:ascii="Arial" w:eastAsia="黑体" w:hAnsi="Arial"/>
      <w:sz w:val="21"/>
      <w:szCs w:val="20"/>
    </w:rPr>
  </w:style>
  <w:style w:type="paragraph" w:customStyle="1" w:styleId="afe">
    <w:name w:val="图中文字"/>
    <w:basedOn w:val="a2"/>
    <w:rsid w:val="0037622C"/>
    <w:pPr>
      <w:jc w:val="center"/>
    </w:pPr>
    <w:rPr>
      <w:rFonts w:ascii="Times" w:eastAsia="仿宋_GB2312" w:hAnsi="Times"/>
      <w:sz w:val="21"/>
      <w:szCs w:val="20"/>
    </w:rPr>
  </w:style>
  <w:style w:type="paragraph" w:customStyle="1" w:styleId="xl30">
    <w:name w:val="xl30"/>
    <w:basedOn w:val="a2"/>
    <w:rsid w:val="0037622C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">
    <w:name w:val="无缩进"/>
    <w:basedOn w:val="a2"/>
    <w:rsid w:val="0037622C"/>
    <w:rPr>
      <w:rFonts w:ascii="Times" w:hAnsi="Times"/>
    </w:rPr>
  </w:style>
  <w:style w:type="paragraph" w:customStyle="1" w:styleId="q">
    <w:name w:val="q"/>
    <w:basedOn w:val="a2"/>
    <w:rsid w:val="0037622C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Figure">
    <w:name w:val="Figure"/>
    <w:basedOn w:val="a2"/>
    <w:rsid w:val="0037622C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2"/>
    <w:rsid w:val="0037622C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2"/>
    <w:rsid w:val="0037622C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2"/>
    <w:rsid w:val="0037622C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13">
    <w:name w:val="列出段落1"/>
    <w:basedOn w:val="a2"/>
    <w:uiPriority w:val="34"/>
    <w:qFormat/>
    <w:rsid w:val="0037622C"/>
    <w:pPr>
      <w:ind w:left="720"/>
      <w:contextualSpacing/>
    </w:pPr>
  </w:style>
  <w:style w:type="paragraph" w:customStyle="1" w:styleId="14">
    <w:name w:val="列出段落1"/>
    <w:basedOn w:val="a2"/>
    <w:uiPriority w:val="34"/>
    <w:rsid w:val="0037622C"/>
    <w:pPr>
      <w:ind w:firstLineChars="200" w:firstLine="420"/>
    </w:pPr>
    <w:rPr>
      <w:sz w:val="21"/>
    </w:rPr>
  </w:style>
  <w:style w:type="paragraph" w:customStyle="1" w:styleId="TOC1">
    <w:name w:val="TOC 标题1"/>
    <w:basedOn w:val="10"/>
    <w:next w:val="a2"/>
    <w:uiPriority w:val="39"/>
    <w:unhideWhenUsed/>
    <w:qFormat/>
    <w:rsid w:val="0037622C"/>
    <w:pPr>
      <w:outlineLvl w:val="9"/>
    </w:pPr>
  </w:style>
  <w:style w:type="paragraph" w:customStyle="1" w:styleId="15">
    <w:name w:val="无间隔1"/>
    <w:uiPriority w:val="1"/>
    <w:qFormat/>
    <w:rsid w:val="0037622C"/>
    <w:rPr>
      <w:rFonts w:ascii="Calibri" w:hAnsi="Calibri" w:cs="黑体"/>
      <w:sz w:val="22"/>
      <w:szCs w:val="22"/>
    </w:rPr>
  </w:style>
  <w:style w:type="paragraph" w:customStyle="1" w:styleId="16">
    <w:name w:val="引用1"/>
    <w:basedOn w:val="a2"/>
    <w:next w:val="a2"/>
    <w:link w:val="Chara"/>
    <w:uiPriority w:val="29"/>
    <w:qFormat/>
    <w:rsid w:val="0037622C"/>
    <w:rPr>
      <w:i/>
      <w:iCs/>
      <w:color w:val="000000"/>
    </w:rPr>
  </w:style>
  <w:style w:type="paragraph" w:customStyle="1" w:styleId="17">
    <w:name w:val="明显引用1"/>
    <w:basedOn w:val="a2"/>
    <w:next w:val="a2"/>
    <w:link w:val="Charb"/>
    <w:uiPriority w:val="30"/>
    <w:qFormat/>
    <w:rsid w:val="0037622C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21">
    <w:name w:val="样式2"/>
    <w:basedOn w:val="32"/>
    <w:link w:val="2Char1"/>
    <w:qFormat/>
    <w:rsid w:val="0037622C"/>
    <w:pPr>
      <w:numPr>
        <w:numId w:val="13"/>
      </w:numPr>
    </w:pPr>
    <w:rPr>
      <w:rFonts w:ascii="黑体" w:eastAsia="黑体" w:hAnsi="黑体"/>
      <w:color w:val="auto"/>
      <w:sz w:val="28"/>
      <w:szCs w:val="28"/>
    </w:rPr>
  </w:style>
  <w:style w:type="character" w:customStyle="1" w:styleId="Char7">
    <w:name w:val="页眉 Char"/>
    <w:basedOn w:val="a3"/>
    <w:link w:val="af0"/>
    <w:uiPriority w:val="99"/>
    <w:rsid w:val="0037622C"/>
    <w:rPr>
      <w:sz w:val="18"/>
      <w:szCs w:val="18"/>
    </w:rPr>
  </w:style>
  <w:style w:type="character" w:customStyle="1" w:styleId="Char6">
    <w:name w:val="页脚 Char"/>
    <w:basedOn w:val="a3"/>
    <w:link w:val="af"/>
    <w:uiPriority w:val="99"/>
    <w:rsid w:val="0037622C"/>
    <w:rPr>
      <w:sz w:val="18"/>
      <w:szCs w:val="18"/>
    </w:rPr>
  </w:style>
  <w:style w:type="character" w:customStyle="1" w:styleId="1Char">
    <w:name w:val="标题 1 Char"/>
    <w:basedOn w:val="a3"/>
    <w:link w:val="10"/>
    <w:uiPriority w:val="9"/>
    <w:rsid w:val="0037622C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Char">
    <w:name w:val="标题 2 Char"/>
    <w:basedOn w:val="a3"/>
    <w:link w:val="2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6"/>
      <w:szCs w:val="26"/>
    </w:rPr>
  </w:style>
  <w:style w:type="character" w:customStyle="1" w:styleId="3Char">
    <w:name w:val="标题 3 Char"/>
    <w:basedOn w:val="a3"/>
    <w:link w:val="3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2"/>
    </w:rPr>
  </w:style>
  <w:style w:type="character" w:customStyle="1" w:styleId="4Char">
    <w:name w:val="标题 4 Char"/>
    <w:basedOn w:val="a3"/>
    <w:link w:val="41"/>
    <w:uiPriority w:val="9"/>
    <w:rsid w:val="0037622C"/>
    <w:rPr>
      <w:rFonts w:ascii="Calibri Light" w:eastAsia="宋体" w:hAnsi="Calibri Light" w:cs="黑体"/>
      <w:b/>
      <w:bCs/>
      <w:i/>
      <w:iCs/>
      <w:color w:val="5B9BD5"/>
      <w:kern w:val="0"/>
      <w:sz w:val="22"/>
    </w:rPr>
  </w:style>
  <w:style w:type="character" w:customStyle="1" w:styleId="5Char">
    <w:name w:val="标题 5 Char"/>
    <w:basedOn w:val="a3"/>
    <w:link w:val="51"/>
    <w:uiPriority w:val="9"/>
    <w:rsid w:val="0037622C"/>
    <w:rPr>
      <w:rFonts w:ascii="Calibri Light" w:eastAsia="宋体" w:hAnsi="Calibri Light" w:cs="黑体"/>
      <w:color w:val="1E4C76"/>
      <w:kern w:val="0"/>
      <w:sz w:val="22"/>
    </w:rPr>
  </w:style>
  <w:style w:type="character" w:customStyle="1" w:styleId="6Char">
    <w:name w:val="标题 6 Char"/>
    <w:basedOn w:val="a3"/>
    <w:link w:val="6"/>
    <w:uiPriority w:val="9"/>
    <w:rsid w:val="0037622C"/>
    <w:rPr>
      <w:rFonts w:ascii="Calibri Light" w:eastAsia="宋体" w:hAnsi="Calibri Light" w:cs="黑体"/>
      <w:i/>
      <w:iCs/>
      <w:color w:val="1E4C76"/>
      <w:kern w:val="0"/>
      <w:sz w:val="22"/>
    </w:rPr>
  </w:style>
  <w:style w:type="character" w:customStyle="1" w:styleId="7Char">
    <w:name w:val="标题 7 Char"/>
    <w:basedOn w:val="a3"/>
    <w:link w:val="7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2"/>
    </w:rPr>
  </w:style>
  <w:style w:type="character" w:customStyle="1" w:styleId="8Char">
    <w:name w:val="标题 8 Char"/>
    <w:basedOn w:val="a3"/>
    <w:link w:val="8"/>
    <w:uiPriority w:val="9"/>
    <w:rsid w:val="0037622C"/>
    <w:rPr>
      <w:rFonts w:ascii="Calibri Light" w:eastAsia="宋体" w:hAnsi="Calibri Light" w:cs="黑体"/>
      <w:color w:val="5B9BD5"/>
      <w:kern w:val="0"/>
      <w:sz w:val="20"/>
      <w:szCs w:val="20"/>
    </w:rPr>
  </w:style>
  <w:style w:type="character" w:customStyle="1" w:styleId="9Char">
    <w:name w:val="标题 9 Char"/>
    <w:basedOn w:val="a3"/>
    <w:link w:val="9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0"/>
      <w:szCs w:val="20"/>
    </w:rPr>
  </w:style>
  <w:style w:type="character" w:customStyle="1" w:styleId="HTMLChar">
    <w:name w:val="HTML 预设格式 Char"/>
    <w:basedOn w:val="a3"/>
    <w:link w:val="HTML"/>
    <w:rsid w:val="0037622C"/>
    <w:rPr>
      <w:rFonts w:ascii="Courier New" w:hAnsi="Courier New" w:cs="Courier New"/>
      <w:kern w:val="0"/>
      <w:sz w:val="20"/>
      <w:szCs w:val="20"/>
    </w:rPr>
  </w:style>
  <w:style w:type="character" w:customStyle="1" w:styleId="Char1">
    <w:name w:val="文档结构图 Char"/>
    <w:basedOn w:val="a3"/>
    <w:link w:val="aa"/>
    <w:semiHidden/>
    <w:rsid w:val="0037622C"/>
    <w:rPr>
      <w:kern w:val="0"/>
      <w:sz w:val="22"/>
      <w:shd w:val="clear" w:color="auto" w:fill="000080"/>
    </w:rPr>
  </w:style>
  <w:style w:type="character" w:customStyle="1" w:styleId="Char3">
    <w:name w:val="正文文本缩进 Char"/>
    <w:basedOn w:val="a3"/>
    <w:link w:val="ac"/>
    <w:rsid w:val="0037622C"/>
    <w:rPr>
      <w:kern w:val="0"/>
    </w:rPr>
  </w:style>
  <w:style w:type="character" w:customStyle="1" w:styleId="2Char0">
    <w:name w:val="正文文本缩进 2 Char"/>
    <w:basedOn w:val="a3"/>
    <w:link w:val="23"/>
    <w:rsid w:val="0037622C"/>
    <w:rPr>
      <w:kern w:val="0"/>
    </w:rPr>
  </w:style>
  <w:style w:type="character" w:customStyle="1" w:styleId="3Char1">
    <w:name w:val="正文文本缩进 3 Char"/>
    <w:basedOn w:val="a3"/>
    <w:link w:val="36"/>
    <w:rsid w:val="0037622C"/>
    <w:rPr>
      <w:kern w:val="0"/>
    </w:rPr>
  </w:style>
  <w:style w:type="character" w:customStyle="1" w:styleId="Char9">
    <w:name w:val="标题 Char"/>
    <w:basedOn w:val="a3"/>
    <w:link w:val="af3"/>
    <w:uiPriority w:val="10"/>
    <w:rsid w:val="0037622C"/>
    <w:rPr>
      <w:rFonts w:ascii="Calibri Light" w:eastAsia="宋体" w:hAnsi="Calibri Light" w:cs="黑体"/>
      <w:color w:val="323E4E"/>
      <w:spacing w:val="5"/>
      <w:kern w:val="28"/>
      <w:sz w:val="52"/>
      <w:szCs w:val="52"/>
    </w:rPr>
  </w:style>
  <w:style w:type="character" w:customStyle="1" w:styleId="Char2">
    <w:name w:val="正文文本 Char"/>
    <w:basedOn w:val="a3"/>
    <w:link w:val="ab"/>
    <w:rsid w:val="0037622C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3"/>
    <w:rsid w:val="0037622C"/>
  </w:style>
  <w:style w:type="character" w:customStyle="1" w:styleId="new2">
    <w:name w:val="new2"/>
    <w:rsid w:val="0037622C"/>
    <w:rPr>
      <w:sz w:val="18"/>
      <w:szCs w:val="18"/>
    </w:rPr>
  </w:style>
  <w:style w:type="character" w:customStyle="1" w:styleId="font2">
    <w:name w:val="font2"/>
    <w:rsid w:val="0037622C"/>
    <w:rPr>
      <w:color w:val="000000"/>
      <w:sz w:val="18"/>
      <w:szCs w:val="18"/>
    </w:rPr>
  </w:style>
  <w:style w:type="character" w:customStyle="1" w:styleId="titlefont1">
    <w:name w:val="titlefont1"/>
    <w:rsid w:val="0037622C"/>
    <w:rPr>
      <w:color w:val="CC0000"/>
      <w:sz w:val="21"/>
      <w:szCs w:val="21"/>
    </w:rPr>
  </w:style>
  <w:style w:type="character" w:customStyle="1" w:styleId="w21">
    <w:name w:val="w21"/>
    <w:rsid w:val="0037622C"/>
    <w:rPr>
      <w:rFonts w:hint="default"/>
      <w:sz w:val="22"/>
      <w:szCs w:val="22"/>
    </w:rPr>
  </w:style>
  <w:style w:type="character" w:customStyle="1" w:styleId="gray1">
    <w:name w:val="gray1"/>
    <w:rsid w:val="0037622C"/>
    <w:rPr>
      <w:color w:val="7B7B7B"/>
    </w:rPr>
  </w:style>
  <w:style w:type="character" w:customStyle="1" w:styleId="font101">
    <w:name w:val="font101"/>
    <w:rsid w:val="0037622C"/>
    <w:rPr>
      <w:sz w:val="21"/>
      <w:szCs w:val="21"/>
    </w:rPr>
  </w:style>
  <w:style w:type="character" w:customStyle="1" w:styleId="f141">
    <w:name w:val="f141"/>
    <w:rsid w:val="0037622C"/>
    <w:rPr>
      <w:sz w:val="17"/>
      <w:szCs w:val="17"/>
    </w:rPr>
  </w:style>
  <w:style w:type="character" w:customStyle="1" w:styleId="myp112">
    <w:name w:val="myp112"/>
    <w:rsid w:val="0037622C"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rsid w:val="0037622C"/>
    <w:rPr>
      <w:sz w:val="18"/>
      <w:szCs w:val="18"/>
    </w:rPr>
  </w:style>
  <w:style w:type="character" w:customStyle="1" w:styleId="Char5">
    <w:name w:val="批注框文本 Char"/>
    <w:basedOn w:val="a3"/>
    <w:link w:val="ae"/>
    <w:semiHidden/>
    <w:rsid w:val="0037622C"/>
    <w:rPr>
      <w:kern w:val="0"/>
      <w:sz w:val="18"/>
      <w:szCs w:val="18"/>
    </w:rPr>
  </w:style>
  <w:style w:type="character" w:customStyle="1" w:styleId="top111">
    <w:name w:val="top111"/>
    <w:rsid w:val="0037622C"/>
    <w:rPr>
      <w:color w:val="000000"/>
      <w:sz w:val="17"/>
      <w:szCs w:val="17"/>
    </w:rPr>
  </w:style>
  <w:style w:type="character" w:customStyle="1" w:styleId="3Char0">
    <w:name w:val="正文文本 3 Char"/>
    <w:basedOn w:val="a3"/>
    <w:link w:val="34"/>
    <w:rsid w:val="0037622C"/>
    <w:rPr>
      <w:color w:val="000000"/>
      <w:kern w:val="0"/>
      <w:szCs w:val="20"/>
    </w:rPr>
  </w:style>
  <w:style w:type="character" w:customStyle="1" w:styleId="Char8">
    <w:name w:val="副标题 Char"/>
    <w:basedOn w:val="a3"/>
    <w:link w:val="af2"/>
    <w:uiPriority w:val="11"/>
    <w:rsid w:val="0037622C"/>
    <w:rPr>
      <w:rFonts w:ascii="Calibri Light" w:eastAsia="宋体" w:hAnsi="Calibri Light" w:cs="黑体"/>
      <w:i/>
      <w:iCs/>
      <w:color w:val="5B9BD5"/>
      <w:spacing w:val="15"/>
      <w:kern w:val="0"/>
      <w:sz w:val="24"/>
      <w:szCs w:val="24"/>
    </w:rPr>
  </w:style>
  <w:style w:type="character" w:customStyle="1" w:styleId="Chara">
    <w:name w:val="引用 Char"/>
    <w:basedOn w:val="a3"/>
    <w:link w:val="16"/>
    <w:uiPriority w:val="29"/>
    <w:rsid w:val="0037622C"/>
    <w:rPr>
      <w:i/>
      <w:iCs/>
      <w:color w:val="000000"/>
      <w:kern w:val="0"/>
      <w:sz w:val="22"/>
    </w:rPr>
  </w:style>
  <w:style w:type="character" w:customStyle="1" w:styleId="Charb">
    <w:name w:val="明显引用 Char"/>
    <w:basedOn w:val="a3"/>
    <w:link w:val="17"/>
    <w:uiPriority w:val="30"/>
    <w:rsid w:val="0037622C"/>
    <w:rPr>
      <w:b/>
      <w:bCs/>
      <w:i/>
      <w:iCs/>
      <w:color w:val="5B9BD5"/>
      <w:kern w:val="0"/>
      <w:sz w:val="22"/>
    </w:rPr>
  </w:style>
  <w:style w:type="character" w:customStyle="1" w:styleId="18">
    <w:name w:val="不明显强调1"/>
    <w:basedOn w:val="a3"/>
    <w:uiPriority w:val="19"/>
    <w:qFormat/>
    <w:rsid w:val="0037622C"/>
    <w:rPr>
      <w:i/>
      <w:iCs/>
      <w:color w:val="7F7F7F"/>
    </w:rPr>
  </w:style>
  <w:style w:type="character" w:customStyle="1" w:styleId="19">
    <w:name w:val="明显强调1"/>
    <w:basedOn w:val="a3"/>
    <w:uiPriority w:val="21"/>
    <w:qFormat/>
    <w:rsid w:val="0037622C"/>
    <w:rPr>
      <w:b/>
      <w:bCs/>
      <w:i/>
      <w:iCs/>
      <w:color w:val="5B9BD5"/>
    </w:rPr>
  </w:style>
  <w:style w:type="character" w:customStyle="1" w:styleId="1a">
    <w:name w:val="不明显参考1"/>
    <w:basedOn w:val="a3"/>
    <w:uiPriority w:val="31"/>
    <w:qFormat/>
    <w:rsid w:val="0037622C"/>
    <w:rPr>
      <w:smallCaps/>
      <w:color w:val="ED7D31"/>
      <w:u w:val="single"/>
    </w:rPr>
  </w:style>
  <w:style w:type="character" w:customStyle="1" w:styleId="1b">
    <w:name w:val="明显参考1"/>
    <w:basedOn w:val="a3"/>
    <w:uiPriority w:val="32"/>
    <w:qFormat/>
    <w:rsid w:val="0037622C"/>
    <w:rPr>
      <w:b/>
      <w:bCs/>
      <w:smallCaps/>
      <w:color w:val="ED7D31"/>
      <w:spacing w:val="5"/>
      <w:u w:val="single"/>
    </w:rPr>
  </w:style>
  <w:style w:type="character" w:customStyle="1" w:styleId="1c">
    <w:name w:val="书籍标题1"/>
    <w:basedOn w:val="a3"/>
    <w:uiPriority w:val="33"/>
    <w:qFormat/>
    <w:rsid w:val="0037622C"/>
    <w:rPr>
      <w:b/>
      <w:bCs/>
      <w:smallCaps/>
      <w:spacing w:val="5"/>
    </w:rPr>
  </w:style>
  <w:style w:type="character" w:customStyle="1" w:styleId="Char0">
    <w:name w:val="批注文字 Char"/>
    <w:basedOn w:val="a3"/>
    <w:link w:val="a7"/>
    <w:uiPriority w:val="99"/>
    <w:semiHidden/>
    <w:rsid w:val="0037622C"/>
    <w:rPr>
      <w:kern w:val="0"/>
      <w:sz w:val="22"/>
    </w:rPr>
  </w:style>
  <w:style w:type="character" w:customStyle="1" w:styleId="Char">
    <w:name w:val="批注主题 Char"/>
    <w:basedOn w:val="Char0"/>
    <w:link w:val="a6"/>
    <w:uiPriority w:val="99"/>
    <w:semiHidden/>
    <w:rsid w:val="0037622C"/>
    <w:rPr>
      <w:b/>
      <w:bCs/>
      <w:kern w:val="0"/>
      <w:sz w:val="22"/>
    </w:rPr>
  </w:style>
  <w:style w:type="character" w:customStyle="1" w:styleId="Char4">
    <w:name w:val="尾注文本 Char"/>
    <w:basedOn w:val="a3"/>
    <w:link w:val="ad"/>
    <w:uiPriority w:val="99"/>
    <w:semiHidden/>
    <w:rsid w:val="0037622C"/>
    <w:rPr>
      <w:kern w:val="0"/>
      <w:sz w:val="22"/>
    </w:rPr>
  </w:style>
  <w:style w:type="character" w:customStyle="1" w:styleId="2Char1">
    <w:name w:val="样式2 Char"/>
    <w:basedOn w:val="3Char"/>
    <w:link w:val="21"/>
    <w:rsid w:val="0037622C"/>
    <w:rPr>
      <w:rFonts w:ascii="黑体" w:eastAsia="黑体" w:hAnsi="黑体" w:cs="黑体"/>
      <w:b/>
      <w:bCs/>
      <w:color w:val="5B9BD5"/>
      <w:kern w:val="0"/>
      <w:sz w:val="28"/>
      <w:szCs w:val="28"/>
    </w:rPr>
  </w:style>
  <w:style w:type="table" w:customStyle="1" w:styleId="310">
    <w:name w:val="无格式表格 31"/>
    <w:basedOn w:val="a4"/>
    <w:uiPriority w:val="43"/>
    <w:rsid w:val="0037622C"/>
    <w:pPr>
      <w:spacing w:after="200" w:line="276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0">
    <w:name w:val="Revision"/>
    <w:hidden/>
    <w:uiPriority w:val="99"/>
    <w:unhideWhenUsed/>
    <w:rsid w:val="00271CCB"/>
    <w:rPr>
      <w:rFonts w:ascii="Calibri" w:hAnsi="Calibri" w:cs="黑体"/>
      <w:sz w:val="22"/>
      <w:szCs w:val="22"/>
    </w:rPr>
  </w:style>
  <w:style w:type="paragraph" w:customStyle="1" w:styleId="a1">
    <w:name w:val="实验标号正文"/>
    <w:basedOn w:val="a2"/>
    <w:rsid w:val="00E837B5"/>
    <w:pPr>
      <w:numPr>
        <w:numId w:val="67"/>
      </w:numPr>
      <w:spacing w:after="0" w:line="360" w:lineRule="auto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E56049-EEB9-416B-9FBB-FF5A24F25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12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</dc:title>
  <dc:creator>陈智烨</dc:creator>
  <cp:lastModifiedBy>ysyz</cp:lastModifiedBy>
  <cp:revision>32</cp:revision>
  <dcterms:created xsi:type="dcterms:W3CDTF">2016-02-25T09:43:00Z</dcterms:created>
  <dcterms:modified xsi:type="dcterms:W3CDTF">2018-07-05T04:08:00Z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